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
    <w:p/>
    <w:p/>
    <w:p/>
    <w:p/>
    <w:p/>
    <w:p/>
    <w:p>
      <w:r>
        <w:t>MANUAL SAMRT FORÇA DE VENDAS APP</w:t>
      </w:r>
    </w:p>
    <w:p/>
    <w:p/>
    <w:p/>
    <w:p/>
    <w:p/>
    <w:p/>
    <w:p/>
    <w:p/>
    <w:p/>
    <w:p/>
    <w:p>
      <w:r>
        <w:t>INDICE</w:t>
      </w:r>
    </w:p>
    <w:p/>
    <w:p/>
    <w:p/>
    <w:p/>
    <w:p/>
    <w:p/>
    <w:p/>
    <w:p/>
    <w:p/>
    <w:p/>
    <w:p/>
    <w:p/>
    <w:p/>
    <w:p/>
    <w:p/>
    <w:p/>
    <w:p/>
    <w:p/>
    <w:p/>
    <w:p/>
    <w:p/>
    <w:p/>
    <w:p>
      <w:r>
        <w:t>APRESENTAÇÃO</w:t>
      </w:r>
    </w:p>
    <w:p/>
    <w:p>
      <w:r>
        <w:t xml:space="preserve">Este manual tem como finalidade demonstrar ao usuário o menu de pedidos do aplicativo </w:t>
      </w:r>
      <w:r>
        <w:t>Smart</w:t>
      </w:r>
      <w:r>
        <w:t xml:space="preserve"> Vendas. Nele, será possível consultar pedidos já feitos, concluir pedidos que ainda estão pendentes de finalização, bem como, realizar um novo pedido.</w:t>
      </w:r>
    </w:p>
    <w:p>
      <w:r>
        <w:t xml:space="preserve">Configuração do aplicativo - </w:t>
      </w:r>
      <w:r>
        <w:t>Este manual tem como principal objetivo detalhar as configurações do aplicativo no momento que o mesmo for baixado no aparelho para</w:t>
      </w:r>
      <w:r>
        <w:t xml:space="preserve"> </w:t>
      </w:r>
      <w:r>
        <w:t>que o usuário inicie o uso.</w:t>
      </w:r>
    </w:p>
    <w:p>
      <w:r>
        <w:t xml:space="preserve">Instalação dos módulos adicionais - </w:t>
      </w:r>
      <w:r>
        <w:t>Nesse manual, será explicado o processo para realizar a instalação dos serviços de módulos integrados ao Sistema Control. Vale lembrar</w:t>
      </w:r>
      <w:r>
        <w:t xml:space="preserve"> </w:t>
      </w:r>
      <w:r>
        <w:t>que a instalação só deverá ser realizada se o Sistema Control já estiver em total funcionamento na máquina.</w:t>
      </w:r>
    </w:p>
    <w:p>
      <w:r>
        <w:t xml:space="preserve">LIBERAÇÃO DO APLICATIVO NO CONTROL DESKTOP - </w:t>
      </w:r>
      <w:r>
        <w:t xml:space="preserve">O </w:t>
      </w:r>
      <w:r>
        <w:t>Smart</w:t>
      </w:r>
      <w:r>
        <w:t xml:space="preserve"> Sales Force trata-se de uma aplicação adicional ao Sistema Control, que permite a realização de vendas online e offline através</w:t>
      </w:r>
      <w:r>
        <w:t xml:space="preserve"> </w:t>
      </w:r>
      <w:r>
        <w:t xml:space="preserve">de um smartphone. Para utilizar o </w:t>
      </w:r>
      <w:r>
        <w:t>Smart</w:t>
      </w:r>
      <w:r>
        <w:t xml:space="preserve"> Sales Force, inicialmente é necessário realizar algumas configurações no sistema Control</w:t>
      </w:r>
      <w:r>
        <w:t xml:space="preserve"> </w:t>
      </w:r>
      <w:r>
        <w:t>conforme será demonstrado neste manual de instruções.</w:t>
      </w:r>
    </w:p>
    <w:p>
      <w:r>
        <w:t>Manual de como efetuar o download do aplicativo em sistema Android</w:t>
      </w:r>
    </w:p>
    <w:p>
      <w:r>
        <w:t>para versões acima de 2022</w:t>
      </w:r>
      <w:r>
        <w:t xml:space="preserve"> - </w:t>
      </w:r>
      <w:r>
        <w:t xml:space="preserve">Este manual tem como finalidade demonstrar ao usuário como realizar o download do aplicativo </w:t>
      </w:r>
      <w:r>
        <w:t>Smart</w:t>
      </w:r>
      <w:r>
        <w:t xml:space="preserve"> Sales Force dentro da loja de seu</w:t>
      </w:r>
    </w:p>
    <w:p>
      <w:r>
        <w:t xml:space="preserve">Smartphone com Sistema Android. Clientes que atualizarem o Sistema para a versão de 2022, terão os aplicativos atualizados </w:t>
      </w:r>
      <w:r>
        <w:t>pelas loja</w:t>
      </w:r>
    </w:p>
    <w:p>
      <w:r>
        <w:t>de seu smartphone de forma automática (a depender das configurações do aparelho e política da loja).</w:t>
      </w:r>
    </w:p>
    <w:p>
      <w:r>
        <w:t>Outro detalhe importante é que, em dado momento, o aplicativo irá atualizar automaticamente sozinho. Desta forma, assim que o</w:t>
      </w:r>
    </w:p>
    <w:p>
      <w:r>
        <w:t>aplicativo se atualizar, o cliente deverá obrigatoriamente atualizar o Sistema Control Desktop.</w:t>
      </w:r>
    </w:p>
    <w:p>
      <w:r>
        <w:t xml:space="preserve">Este manual tem como finalidade demonstrar ao usuário como realizar o download do aplicativo </w:t>
      </w:r>
      <w:r>
        <w:t>Smart</w:t>
      </w:r>
      <w:r>
        <w:t xml:space="preserve"> Sales Force dentro da loja de seu</w:t>
      </w:r>
      <w:r>
        <w:t xml:space="preserve"> </w:t>
      </w:r>
      <w:r>
        <w:t>Smartphone com sistema operacional IOS. Clientes que atualizarem o Sistema para a versão de 2022, terão os aplicativos atualizados</w:t>
      </w:r>
      <w:r>
        <w:t xml:space="preserve"> </w:t>
      </w:r>
      <w:r>
        <w:t>pela loja de seu smartphone de forma automática (a depender das configurações do aparelho e política da loja).</w:t>
      </w:r>
    </w:p>
    <w:p>
      <w:r>
        <w:t>Outro detalhe importante é que, em dado momento, o aplicativo irá atualizar automaticamente sozinho. Desta forma, assim que o</w:t>
      </w:r>
      <w:r>
        <w:t xml:space="preserve"> </w:t>
      </w:r>
      <w:r>
        <w:t>aplicativo se atualizar, o cliente deverá obrigatoriamente atualizar o Sistema Control Desktop.</w:t>
      </w:r>
    </w:p>
    <w:p/>
    <w:p/>
    <w:p/>
    <w:p/>
    <w:p/>
    <w:p/>
    <w:p/>
    <w:p/>
    <w:p/>
    <w:p/>
    <w:p/>
    <w:p/>
    <w:p/>
    <w:p/>
    <w:p/>
    <w:p>
      <w:r>
        <w:t xml:space="preserve">1. </w:t>
      </w:r>
      <w:r>
        <w:t>DOWNLOAD</w:t>
      </w:r>
    </w:p>
    <w:p>
      <w:r>
        <w:t>1.1</w:t>
      </w:r>
      <w:r>
        <w:t xml:space="preserve"> DOWNLOAD DO APLICATIVO EM SISTEMA ANDROIND </w:t>
      </w:r>
    </w:p>
    <w:p>
      <w:r>
        <w:t xml:space="preserve">Para realizar o download do aplicativo </w:t>
      </w:r>
      <w:r>
        <w:t>Smat</w:t>
      </w:r>
      <w:r>
        <w:t xml:space="preserve"> Sales Force</w:t>
      </w:r>
      <w:r>
        <w:t xml:space="preserve"> o usuário deve localizar e acessar o aplicativo Play Store em seu aparelho, na próxima tele deve pressionar no menu pesquisar</w:t>
      </w:r>
      <w:r>
        <w:t>,</w:t>
      </w:r>
      <w:r>
        <w:t xml:space="preserve"> conforme representado nas Figuras </w:t>
      </w:r>
      <w:r>
        <w:t>01</w:t>
      </w:r>
      <w:r>
        <w:t>.</w:t>
      </w:r>
    </w:p>
    <w:p/>
    <w:p>
      <w:r>
        <w:t>Figura 01: Tela inicial</w:t>
      </w:r>
    </w:p>
    <w:p>
      <w:r>
        <w:t>A imagem apresenta a interface da loja de aplicativos Google Play, destacando a aba "Para você". Na parte superior, estão jogos recomendados com suas respectivas classificações, incluindo "Blood Strike - FPS for all", "Roblox" e "Tile Club - Jogo de combinar". Abaixo, há sugestões patrocinadas, como "Paciência - Jogo de Solitário", "Coin Master" e "Bubble Pop! Cannon Shooter". A barra de pesquisa está destacada em vermelho na parte inferior.</w:t>
      </w:r>
    </w:p>
    <w:p>
      <w:r>
        <w:t>Fonte: Aplicativo Play Store, 2024.</w:t>
      </w:r>
    </w:p>
    <w:p/>
    <w:p>
      <w:r>
        <w:t xml:space="preserve">O usuário deve digitar o nome do aplicativo </w:t>
      </w:r>
      <w:r>
        <w:t>Smat</w:t>
      </w:r>
      <w:r>
        <w:t xml:space="preserve"> Sales Force</w:t>
      </w:r>
      <w:r>
        <w:t xml:space="preserve"> </w:t>
      </w:r>
      <w:r>
        <w:t xml:space="preserve">e realizar a busca, na </w:t>
      </w:r>
      <w:r>
        <w:t>sequência</w:t>
      </w:r>
      <w:r>
        <w:t xml:space="preserve"> deve pressionar sobre o ícone do aplicativo encontrado na pesquisa, conforme representado na Figura 02.</w:t>
      </w:r>
    </w:p>
    <w:p>
      <w:r>
        <w:t>Figura 02: Menu Pesquisar</w:t>
      </w:r>
    </w:p>
    <w:p>
      <w:r>
        <w:t>A imagem mostra a tela de um aplicativo com resultados de busca para "smart sales force" na loja de aplicativos. O destaque é para o aplicativo "Smart Força de Vendas" da Arpa Sistemas, que possui uma classificação de 4,3 estrelas e ocupa 14 MB. Abaixo, são apresentados outros aplicativos relacionados, como Salesforce e App Sales Force +. A interface inclui também opções de instalação e informações adicionais sobre os aplicativos listados.</w:t>
      </w:r>
    </w:p>
    <w:p>
      <w:r>
        <w:t>Fonte: Aplicativo Play Store, 2024.</w:t>
      </w:r>
    </w:p>
    <w:p/>
    <w:p>
      <w:r>
        <w:t>Após efetuar o processo descrito acima, o operador será direcionado a outra tela, onde terá especificações referente ao aplicativo. Para</w:t>
      </w:r>
      <w:r>
        <w:t xml:space="preserve"> </w:t>
      </w:r>
      <w:r>
        <w:t>baixá-lo, basta pressionar o botão Instalar e aguardar a finalização do download</w:t>
      </w:r>
      <w:r>
        <w:t>, conforme representado nas Figuras 03, 04 e 05.</w:t>
      </w:r>
    </w:p>
    <w:p/>
    <w:p>
      <w:r>
        <w:t>Figura 0</w:t>
      </w:r>
      <w:r>
        <w:t>3</w:t>
      </w:r>
      <w:r>
        <w:t xml:space="preserve">: </w:t>
      </w:r>
      <w:r>
        <w:t>Instalar</w:t>
      </w:r>
    </w:p>
    <w:p/>
    <w:p/>
    <w:p>
      <w:r>
        <w:t>A imagem mostra a página de download do aplicativo "Smart Força de Vendas" na loja de aplicativos. O aplicativo possui uma classificação de 4,2 estrelas, com 12 avaliações, e ocupa 14 MB de armazenamento. Existem capturas de tela que exibem a interface do aplicativo, destacando suas funcionalidades. Na parte inferior, opções para acessar informações sobre o app e segurança dos dados estão disponíveis.</w:t>
      </w:r>
    </w:p>
    <w:p>
      <w:r>
        <w:t>Fonte: Aplicativo Play Store, 2024.</w:t>
      </w:r>
    </w:p>
    <w:p/>
    <w:p>
      <w:r>
        <w:t>Figura 04: Instalando</w:t>
      </w:r>
    </w:p>
    <w:p/>
    <w:p/>
    <w:p>
      <w:r>
        <w:t>A imagem mostra a tela de instalação do aplicativo "Smart Força de Vendas" na loja de aplicativos. No topo, indica-se que o aplicativo está sendo instalado e é verificado pelo Play Protect. Abaixo, há sugestões de aplicativos patrocinados, como "Nomad: Conta em Dólar e Cartão", "Livelo: juntar e trocar pontos", e "Estoque, Vendas, Pdv, Finanças". Também são apresentados outros aplicativos para testar na parte inferior da tela.</w:t>
      </w:r>
    </w:p>
    <w:p>
      <w:r>
        <w:t>Fonte: Aplicativo Play Store, 2024.</w:t>
      </w:r>
    </w:p>
    <w:p/>
    <w:p>
      <w:r>
        <w:t>Figura 0</w:t>
      </w:r>
      <w:r>
        <w:t>5</w:t>
      </w:r>
      <w:r>
        <w:t>: Desinstalar / Abrir</w:t>
      </w:r>
    </w:p>
    <w:p/>
    <w:p/>
    <w:p>
      <w:r>
        <w:t>A imagem mostra a tela de instalação do aplicativo "Smart Força de Vendas" da Arpa Sistemas na Google Play Store. A interface apresenta opções para desinstalar ou abrir o aplicativo, além de sugestões de outros aplicativos, como "Nomad", "Livelo", "Estoque, Vendas, Pdv, Finanças" e mais. Abaixo, há uma seção com mais aplicativos para teste, exibindo ícones e avaliações dos usuários.</w:t>
      </w:r>
    </w:p>
    <w:p>
      <w:r>
        <w:t>Fonte: Aplicativo Play Store, 2024.</w:t>
      </w:r>
    </w:p>
    <w:p/>
    <w:p>
      <w:r>
        <w:t>1.</w:t>
      </w:r>
      <w:r>
        <w:t>2</w:t>
      </w:r>
      <w:r>
        <w:t xml:space="preserve"> DOWNLOAD DO APLICATIVO EM SISTEMA </w:t>
      </w:r>
      <w:r>
        <w:t xml:space="preserve">IOS </w:t>
      </w:r>
      <w:r>
        <w:t xml:space="preserve"> </w:t>
      </w:r>
    </w:p>
    <w:p>
      <w:r>
        <w:t>Primeiramente, cabe ao usuário localizar a loja de seu smartphone</w:t>
      </w:r>
      <w:r>
        <w:t xml:space="preserve">, para realizar </w:t>
      </w:r>
      <w:r>
        <w:t>o download dos aplicativos</w:t>
      </w:r>
      <w:r>
        <w:t xml:space="preserve">, após </w:t>
      </w:r>
      <w:r>
        <w:t>no campo de busca, basta pesquisar por</w:t>
      </w:r>
      <w:r>
        <w:t xml:space="preserve"> </w:t>
      </w:r>
      <w:r>
        <w:t>"</w:t>
      </w:r>
      <w:r>
        <w:t>Smart</w:t>
      </w:r>
      <w:r>
        <w:t xml:space="preserve"> Sales Force"</w:t>
      </w:r>
      <w:r>
        <w:t>, conforme representado nas Figuras 06</w:t>
      </w:r>
      <w:r>
        <w:t xml:space="preserve"> e 07</w:t>
      </w:r>
      <w:r>
        <w:t>.</w:t>
      </w:r>
    </w:p>
    <w:p/>
    <w:p>
      <w:r>
        <w:t>Figura 06: App Stone</w:t>
      </w:r>
    </w:p>
    <w:p/>
    <w:p/>
    <w:p>
      <w:r>
        <w:t>A imagem mostra a tela inicial de um smartphone, destacando o ícone do App Store na parte superior esquerda. Na parte inferior da tela, estão visíveis quatro ícones de aplicativos, incluindo um navegador (Safari), mensagens e música. A tela é predominantemente preta, sugerindo que o dispositivo pode estar em modo de espera ou que não há muitos aplicativos instalados.</w:t>
      </w:r>
    </w:p>
    <w:p>
      <w:r>
        <w:t xml:space="preserve">Fonte: Aplicativo </w:t>
      </w:r>
      <w:r>
        <w:t>App</w:t>
      </w:r>
      <w:r>
        <w:t xml:space="preserve"> Store, 2024.</w:t>
      </w:r>
    </w:p>
    <w:p/>
    <w:p>
      <w:r>
        <w:t>Figura 07: Busca</w:t>
      </w:r>
    </w:p>
    <w:p>
      <w:r>
        <w:t>A imagem mostra a tela de um dispositivo móvel com uma barra de pesquisa onde está escrito "smart vendas sales force". Abaixo, pode-se ver um teclado virtual com opções de digitação. O fundo é claro e a interface é simples, sugerindo o uso de um aplicativo ou navegador para busca de informações.</w:t>
      </w:r>
    </w:p>
    <w:p>
      <w:r>
        <w:t xml:space="preserve">Fonte: Aplicativo </w:t>
      </w:r>
      <w:r>
        <w:t>App</w:t>
      </w:r>
      <w:r>
        <w:t xml:space="preserve"> Store, 2024.</w:t>
      </w:r>
    </w:p>
    <w:p>
      <w:r>
        <w:t>Após localizar, deve clicar sobre ele. O operador será direcionado a outra tela, onde terá especificações referente ao aplicativo. Para</w:t>
      </w:r>
      <w:r>
        <w:t xml:space="preserve"> </w:t>
      </w:r>
      <w:r>
        <w:t>baixá-lo, basta pressionar o botão de instalação e aguardar a finalização do download</w:t>
      </w:r>
      <w:r>
        <w:t>, conforme representado na Figura 8.</w:t>
      </w:r>
    </w:p>
    <w:p/>
    <w:p>
      <w:r>
        <w:t>Figura 0</w:t>
      </w:r>
      <w:r>
        <w:t>8</w:t>
      </w:r>
      <w:r>
        <w:t>: Busca</w:t>
      </w:r>
    </w:p>
    <w:p>
      <w:r>
        <w:t>A imagem exibe uma tela de busca por um aplicativo chamado "Smart Sales Force" na loja de aplicativos. O aplicativo é desenvolvido pela Arpa Sistemas e apresenta uma interface com três capturas de tela, mostrando suas funcionalidades. A classificação do aplicativo é de 4 estrelas, com uma avaliação de 1.</w:t>
      </w:r>
    </w:p>
    <w:p>
      <w:r>
        <w:t xml:space="preserve">Fonte: Aplicativo </w:t>
      </w:r>
      <w:r>
        <w:t>App</w:t>
      </w:r>
      <w:r>
        <w:t xml:space="preserve"> Store, 2024.</w:t>
      </w:r>
    </w:p>
    <w:p/>
    <w:p>
      <w:r>
        <w:t>Nota</w:t>
      </w:r>
      <w:r>
        <w:t xml:space="preserve"> 1</w:t>
      </w:r>
      <w:r>
        <w:t xml:space="preserve">: </w:t>
      </w:r>
      <w:r>
        <w:t xml:space="preserve">No aparelho Iphone pode </w:t>
      </w:r>
      <w:r>
        <w:t>gerar um novo</w:t>
      </w:r>
      <w:r>
        <w:t xml:space="preserve"> </w:t>
      </w:r>
      <w:r>
        <w:t>número de série do aparelho</w:t>
      </w:r>
      <w:r>
        <w:t xml:space="preserve"> quando</w:t>
      </w:r>
      <w:r>
        <w:t xml:space="preserve"> efetuado uma atualização do aplicativo. </w:t>
      </w:r>
      <w:r>
        <w:t>Quando isso ocorrer</w:t>
      </w:r>
      <w:r>
        <w:t xml:space="preserve">, </w:t>
      </w:r>
      <w:r>
        <w:t xml:space="preserve">é </w:t>
      </w:r>
      <w:r>
        <w:t>apresentada a seguinte mensagem: "Este dispositivo encontra-se bloqueado. Entre</w:t>
      </w:r>
      <w:r>
        <w:t xml:space="preserve"> </w:t>
      </w:r>
      <w:r>
        <w:t xml:space="preserve">em contato com a empresa". Para </w:t>
      </w:r>
      <w:r>
        <w:t>corrigi-l</w:t>
      </w:r>
      <w:r>
        <w:t>o</w:t>
      </w:r>
      <w:r>
        <w:t xml:space="preserve">, </w:t>
      </w:r>
      <w:r>
        <w:t>é</w:t>
      </w:r>
      <w:r>
        <w:t xml:space="preserve"> necessário o operador acessar o Sistema Control &gt; Menu Ajuda &gt; Controle de</w:t>
      </w:r>
      <w:r>
        <w:t xml:space="preserve"> </w:t>
      </w:r>
      <w:r>
        <w:t>terminais móveis &gt; Desativar o aparelho anterior e ativar o novo aparelho</w:t>
      </w:r>
      <w:r>
        <w:t>.</w:t>
      </w:r>
    </w:p>
    <w:p>
      <w:r>
        <w:t xml:space="preserve">Nota 2: </w:t>
      </w:r>
      <w:r>
        <w:t xml:space="preserve">Em alguns modelos de celulares da Apple, para que o aplicativo </w:t>
      </w:r>
      <w:r>
        <w:t>Smart</w:t>
      </w:r>
      <w:r>
        <w:t xml:space="preserve"> Sales Force funcione é necessário que o aplicativo seja liberado</w:t>
      </w:r>
      <w:r>
        <w:t xml:space="preserve"> </w:t>
      </w:r>
      <w:r>
        <w:t>na configuração referente à Rede Local.</w:t>
      </w:r>
    </w:p>
    <w:p/>
    <w:p>
      <w:r>
        <w:t xml:space="preserve">2. </w:t>
      </w:r>
      <w:r>
        <w:t>CONFIGURAÇÕES</w:t>
      </w:r>
    </w:p>
    <w:p>
      <w:r>
        <w:t>2.</w:t>
      </w:r>
      <w:r>
        <w:t>1. CONFIGURAÇÕES NO APLICATIVO</w:t>
      </w:r>
    </w:p>
    <w:p>
      <w:r>
        <w:t>2</w:t>
      </w:r>
      <w:r>
        <w:t>.</w:t>
      </w:r>
      <w:r>
        <w:t>1</w:t>
      </w:r>
      <w:r>
        <w:t xml:space="preserve">.1. </w:t>
      </w:r>
      <w:r>
        <w:t>Primeiro Acesso</w:t>
      </w:r>
    </w:p>
    <w:p>
      <w:r>
        <w:t>Ao realizar o download do aplicativo na loja disponível no Smartphone, o usuário será direcionado de forma automática para a tela de</w:t>
      </w:r>
      <w:r>
        <w:t xml:space="preserve"> </w:t>
      </w:r>
      <w:r>
        <w:t>login</w:t>
      </w:r>
      <w:r>
        <w:t>, conforme representado na Figura 0</w:t>
      </w:r>
      <w:r>
        <w:t>9</w:t>
      </w:r>
      <w:r>
        <w:t>.</w:t>
      </w:r>
    </w:p>
    <w:p/>
    <w:p>
      <w:r>
        <w:t>Figura</w:t>
      </w:r>
      <w:r>
        <w:t xml:space="preserve"> </w:t>
      </w:r>
      <w:r>
        <w:t>0</w:t>
      </w:r>
      <w:r>
        <w:t>9</w:t>
      </w:r>
      <w:r>
        <w:t xml:space="preserve">: Tela </w:t>
      </w:r>
      <w:r>
        <w:t xml:space="preserve">login </w:t>
      </w:r>
      <w:r>
        <w:t>Smart</w:t>
      </w:r>
      <w:r>
        <w:t xml:space="preserve"> Sales Force</w:t>
      </w:r>
    </w:p>
    <w:p>
      <w:r>
        <w:t>A imagem exibe uma tela de login do aplicativo "Smart Vendas" da ARPA Sales Force. Na interface, há campos para selecionar a empresa, inserir o usuário ou e-mail, e a senha. Um botão vermelho com a palavra "Entrar" está disponível para acesso. Também há opções para recuperar a senha e registrar um novo usuário.</w:t>
      </w:r>
      <w:r>
        <w:t xml:space="preserve"> </w:t>
      </w:r>
    </w:p>
    <w:p>
      <w:r>
        <w:t xml:space="preserve">Fonte: Aplicativo </w:t>
      </w:r>
      <w:r>
        <w:t>Smart</w:t>
      </w:r>
      <w:r>
        <w:t xml:space="preserve"> Sales Force, 2024</w:t>
      </w:r>
      <w:r>
        <w:t>.</w:t>
      </w:r>
    </w:p>
    <w:p/>
    <w:p>
      <w:r>
        <w:t>2</w:t>
      </w:r>
      <w:r>
        <w:t>.1.</w:t>
      </w:r>
      <w:r>
        <w:t>2</w:t>
      </w:r>
      <w:r>
        <w:t xml:space="preserve">. </w:t>
      </w:r>
      <w:r>
        <w:t>Configurações</w:t>
      </w:r>
    </w:p>
    <w:p>
      <w:r>
        <w:t>Na tela inicial, no ca</w:t>
      </w:r>
      <w:r>
        <w:t>nto</w:t>
      </w:r>
      <w:r>
        <w:t xml:space="preserve"> superior direto </w:t>
      </w:r>
      <w:r>
        <w:t>consta</w:t>
      </w:r>
      <w:r>
        <w:t xml:space="preserve"> o ícone </w:t>
      </w:r>
      <w:r>
        <w:t xml:space="preserve">engrenagem, ao pressionar o usuário tem acesso </w:t>
      </w:r>
      <w:r>
        <w:t>às</w:t>
      </w:r>
      <w:r>
        <w:t xml:space="preserve"> informações</w:t>
      </w:r>
      <w:r>
        <w:t xml:space="preserve"> </w:t>
      </w:r>
      <w:r>
        <w:t xml:space="preserve">do aplicativo, </w:t>
      </w:r>
      <w:r>
        <w:t>como versão e data de sincronização</w:t>
      </w:r>
      <w:r>
        <w:t xml:space="preserve">, conforme representado na Figura </w:t>
      </w:r>
      <w:r>
        <w:t>10</w:t>
      </w:r>
      <w:r>
        <w:t>.</w:t>
      </w:r>
    </w:p>
    <w:p/>
    <w:p>
      <w:r>
        <w:t>Figura</w:t>
      </w:r>
      <w:r>
        <w:t xml:space="preserve"> </w:t>
      </w:r>
      <w:r>
        <w:t>10</w:t>
      </w:r>
      <w:r>
        <w:t xml:space="preserve">: </w:t>
      </w:r>
      <w:r>
        <w:t>Ícone engrenagem</w:t>
      </w:r>
    </w:p>
    <w:p>
      <w:r>
        <w:t xml:space="preserve">A imagem exibe uma tela de login do aplicativo "Smart Vendas" da ARPA. No topo, está o logotipo da empresa. Abaixo, há campos para selecionar a empresa, inserir o usuário ou e-mail e a senha. Um botão vermelho destacado com "Entrar" permite o acesso ao sistema. Há também opções para recuperar a senha e registrar um novo usuário. </w:t>
      </w:r>
    </w:p>
    <w:p>
      <w:r>
        <w:t xml:space="preserve">Fonte: Aplicativo </w:t>
      </w:r>
      <w:r>
        <w:t>Smart</w:t>
      </w:r>
      <w:r>
        <w:t xml:space="preserve"> Sales Force, 2024</w:t>
      </w:r>
      <w:r>
        <w:t>.</w:t>
      </w:r>
    </w:p>
    <w:p/>
    <w:p>
      <w:r>
        <w:t>Nessa opção, o</w:t>
      </w:r>
      <w:r>
        <w:t xml:space="preserve"> usuário não precisará realizar nenhuma ação, pois o aplicativo já est</w:t>
      </w:r>
      <w:r>
        <w:t>á</w:t>
      </w:r>
      <w:r>
        <w:t xml:space="preserve"> configurado com padrão do domínio</w:t>
      </w:r>
      <w:r>
        <w:t xml:space="preserve"> </w:t>
      </w:r>
      <w:r>
        <w:t>e porta do servidor</w:t>
      </w:r>
      <w:r>
        <w:t xml:space="preserve">, conforme </w:t>
      </w:r>
      <w:r>
        <w:t xml:space="preserve">campos descritos abaixo e </w:t>
      </w:r>
      <w:r>
        <w:t xml:space="preserve">representado na Figura </w:t>
      </w:r>
      <w:r>
        <w:t>1</w:t>
      </w:r>
      <w:r>
        <w:t>1</w:t>
      </w:r>
      <w:r>
        <w:t>.</w:t>
      </w:r>
    </w:p>
    <w:p/>
    <w:p>
      <w:r>
        <w:t xml:space="preserve">Última </w:t>
      </w:r>
      <w:r>
        <w:t>sinc</w:t>
      </w:r>
      <w:r>
        <w:t>.: data e horário da última sincronização realizada.</w:t>
      </w:r>
    </w:p>
    <w:p>
      <w:r>
        <w:t xml:space="preserve">Logs de sincronização: </w:t>
      </w:r>
      <w:r>
        <w:t xml:space="preserve">ao pressionar essa opção, o usuário pode visualizar os </w:t>
      </w:r>
      <w:r>
        <w:t xml:space="preserve">logs </w:t>
      </w:r>
      <w:r>
        <w:t>de</w:t>
      </w:r>
      <w:r>
        <w:t xml:space="preserve"> falhas de sincronização</w:t>
      </w:r>
      <w:r>
        <w:t xml:space="preserve">, que são apresentadas em forma de lista decrescente, </w:t>
      </w:r>
      <w:r>
        <w:t>organizada por um código sequencial</w:t>
      </w:r>
      <w:r>
        <w:t>, com possibilidade de cópia e compartilhamento. Seu armazenamento é de mil (1.000) registro e quando atingido esse número é removido de forma automática.</w:t>
      </w:r>
    </w:p>
    <w:p>
      <w:r>
        <w:t xml:space="preserve">Sincronizar imagens: quando essa opção estiver habilitada, permite que seja sincronizada as imagens cadastradas nos produtos entre o </w:t>
      </w:r>
      <w:r>
        <w:t>g</w:t>
      </w:r>
      <w:r>
        <w:t>erenciador e o aplicativo mobile.</w:t>
      </w:r>
    </w:p>
    <w:p>
      <w:r>
        <w:t>Usar assinatura do cliente no pedido: quando habilitado, permite que seja inserida a assinatura do cliente ao realizar um pedido de venda ao mesmo.</w:t>
      </w:r>
    </w:p>
    <w:p>
      <w:r>
        <w:t xml:space="preserve">Versão: versão em que </w:t>
      </w:r>
      <w:r>
        <w:t>se encontra</w:t>
      </w:r>
      <w:r>
        <w:t xml:space="preserve"> o aplicativo.</w:t>
      </w:r>
    </w:p>
    <w:p/>
    <w:p>
      <w:r>
        <w:t>Figura</w:t>
      </w:r>
      <w:r>
        <w:t xml:space="preserve"> </w:t>
      </w:r>
      <w:r>
        <w:t>1</w:t>
      </w:r>
      <w:r>
        <w:t>1</w:t>
      </w:r>
      <w:r>
        <w:t xml:space="preserve">: </w:t>
      </w:r>
      <w:r>
        <w:t>Configurações</w:t>
      </w:r>
    </w:p>
    <w:p>
      <w:r>
        <w:t>A imagem mostra uma tela de configurações, com opções relacionadas à sincronização de dados. Na seção "Preferências", há uma opção para "Sincronizar completo" e detalhes sobre a última sincronização. A parte de "Logs de sincronização" indica o status da sincronização de imagens, que mostra 0/0 MB, e duas chaves para ativar ou desativar a sincronização de imagens e o uso de assinatura do cliente no pedido. A versão do aplicativo também é mencionada na parte inferior.</w:t>
      </w:r>
    </w:p>
    <w:p>
      <w:r>
        <w:t xml:space="preserve">Fonte: Aplicativo </w:t>
      </w:r>
      <w:r>
        <w:t>Smart</w:t>
      </w:r>
      <w:r>
        <w:t xml:space="preserve"> Sales Force, 2024</w:t>
      </w:r>
      <w:r>
        <w:t>.</w:t>
      </w:r>
    </w:p>
    <w:p/>
    <w:p>
      <w:r>
        <w:t>2</w:t>
      </w:r>
      <w:r>
        <w:t>.1.3. Cadastro da empresa</w:t>
      </w:r>
    </w:p>
    <w:p>
      <w:r>
        <w:t xml:space="preserve">Ao </w:t>
      </w:r>
      <w:r>
        <w:t xml:space="preserve">realizar o primeiro acesso no </w:t>
      </w:r>
      <w:r>
        <w:t xml:space="preserve">aplicativo, o </w:t>
      </w:r>
      <w:r>
        <w:t>operador</w:t>
      </w:r>
      <w:r>
        <w:t xml:space="preserve"> </w:t>
      </w:r>
      <w:r>
        <w:t>deve</w:t>
      </w:r>
      <w:r>
        <w:t xml:space="preserve"> obrigatoriamente </w:t>
      </w:r>
      <w:r>
        <w:t xml:space="preserve">cadastrar a </w:t>
      </w:r>
      <w:r>
        <w:t>empresa/usuário que fará o uso deste</w:t>
      </w:r>
      <w:r>
        <w:t>,</w:t>
      </w:r>
      <w:r>
        <w:t xml:space="preserve"> </w:t>
      </w:r>
      <w:r>
        <w:t>pressionando</w:t>
      </w:r>
      <w:r>
        <w:t xml:space="preserve"> a opção</w:t>
      </w:r>
      <w:r>
        <w:t xml:space="preserve"> registrar novo usuário,</w:t>
      </w:r>
      <w:r>
        <w:t xml:space="preserve"> conforme representado na Figura </w:t>
      </w:r>
      <w:r>
        <w:t>1</w:t>
      </w:r>
      <w:r>
        <w:t>2</w:t>
      </w:r>
      <w:r>
        <w:t>.</w:t>
      </w:r>
    </w:p>
    <w:p/>
    <w:p/>
    <w:p>
      <w:r>
        <w:t>Figura</w:t>
      </w:r>
      <w:r>
        <w:t xml:space="preserve"> </w:t>
      </w:r>
      <w:r>
        <w:t>1</w:t>
      </w:r>
      <w:r>
        <w:t>2</w:t>
      </w:r>
      <w:r>
        <w:t xml:space="preserve">: </w:t>
      </w:r>
      <w:r>
        <w:t xml:space="preserve">Registro novo </w:t>
      </w:r>
      <w:r>
        <w:t>usuário</w:t>
      </w:r>
    </w:p>
    <w:p>
      <w:r>
        <w:t>A imagem apresenta uma tela de login do aplicativo "Smart Vendas", da empresa ARPA Sales Force. A interface inclui campos para seleção da empresa, inserção de usuário ou e-mail e senha, além de botões para entrar no sistema e registrar um novo usuário. Há também um link para recuperação de senha.</w:t>
      </w:r>
    </w:p>
    <w:p>
      <w:r>
        <w:t xml:space="preserve">Fonte: Aplicativo </w:t>
      </w:r>
      <w:r>
        <w:t>Smart</w:t>
      </w:r>
      <w:r>
        <w:t xml:space="preserve"> Sales Force, 2024</w:t>
      </w:r>
      <w:r>
        <w:t>.</w:t>
      </w:r>
    </w:p>
    <w:p/>
    <w:p>
      <w:r>
        <w:t>Na próxima tela</w:t>
      </w:r>
      <w:r>
        <w:t xml:space="preserve">, o </w:t>
      </w:r>
      <w:r>
        <w:t xml:space="preserve">operador </w:t>
      </w:r>
      <w:r>
        <w:t xml:space="preserve">deve inserir </w:t>
      </w:r>
      <w:r>
        <w:t>o</w:t>
      </w:r>
      <w:r>
        <w:t xml:space="preserve"> e-mail e senha </w:t>
      </w:r>
      <w:r>
        <w:t xml:space="preserve">do usuário </w:t>
      </w:r>
      <w:r>
        <w:t xml:space="preserve">que </w:t>
      </w:r>
      <w:r>
        <w:t>utilizará o</w:t>
      </w:r>
      <w:r>
        <w:t xml:space="preserve"> aplicativo. </w:t>
      </w:r>
      <w:r>
        <w:t xml:space="preserve">Essas informações (e-mail e senha) deve ser a mesma do </w:t>
      </w:r>
      <w:r>
        <w:t>cadastro do vendedor no Sistema Control Desktop/Gerenciador de Integrações</w:t>
      </w:r>
      <w:r>
        <w:t xml:space="preserve">, conforme representado na Figura </w:t>
      </w:r>
      <w:r>
        <w:t>1</w:t>
      </w:r>
      <w:r>
        <w:t>3</w:t>
      </w:r>
      <w:r>
        <w:t>.</w:t>
      </w:r>
    </w:p>
    <w:p/>
    <w:p>
      <w:r>
        <w:t>Figura</w:t>
      </w:r>
      <w:r>
        <w:t xml:space="preserve"> </w:t>
      </w:r>
      <w:r>
        <w:t>1</w:t>
      </w:r>
      <w:r>
        <w:t>3</w:t>
      </w:r>
      <w:r>
        <w:t xml:space="preserve">: </w:t>
      </w:r>
      <w:r>
        <w:t>Cadastro usuário</w:t>
      </w:r>
    </w:p>
    <w:p/>
    <w:p/>
    <w:p>
      <w:r>
        <w:t>A imagem apresenta uma tela de cadastro de usuário de um aplicativo. Na parte superior, o título "Cadastro de Usuário" é exibido. Abaixo, há campos para inserção de "E-mail" e "Senha". Por fim, um botão vermelho com a palavra "Próximo" permite prosseguir com o cadastro.</w:t>
      </w:r>
    </w:p>
    <w:p>
      <w:r>
        <w:t xml:space="preserve">Fonte: Aplicativo </w:t>
      </w:r>
      <w:r>
        <w:t>Smart</w:t>
      </w:r>
      <w:r>
        <w:t xml:space="preserve"> Sales Force, 2024</w:t>
      </w:r>
      <w:r>
        <w:t>.</w:t>
      </w:r>
    </w:p>
    <w:p/>
    <w:p>
      <w:r>
        <w:t>Em caso de alteração da senha diretamente no aplicativo</w:t>
      </w:r>
      <w:r>
        <w:t xml:space="preserve"> pelo</w:t>
      </w:r>
      <w:r>
        <w:t xml:space="preserve"> </w:t>
      </w:r>
      <w:r>
        <w:t>Esqueceu a senha</w:t>
      </w:r>
      <w:r>
        <w:t xml:space="preserve">, esta nova informação não será enviada para o Control Desktop. </w:t>
      </w:r>
      <w:r>
        <w:t xml:space="preserve">Podendo o </w:t>
      </w:r>
      <w:r>
        <w:t xml:space="preserve">usuário </w:t>
      </w:r>
      <w:r>
        <w:t xml:space="preserve">utilizar </w:t>
      </w:r>
      <w:r>
        <w:t>senhas diferentes</w:t>
      </w:r>
      <w:r>
        <w:t xml:space="preserve"> </w:t>
      </w:r>
      <w:r>
        <w:t xml:space="preserve">para acessar </w:t>
      </w:r>
      <w:r>
        <w:t xml:space="preserve">o aplicativo e </w:t>
      </w:r>
      <w:r>
        <w:t>o Sistema Control</w:t>
      </w:r>
      <w:r>
        <w:t>/</w:t>
      </w:r>
      <w:r>
        <w:t>Gerenciador de Integrações, sendo necessário, caso houver necessidade, a</w:t>
      </w:r>
      <w:r>
        <w:t xml:space="preserve"> </w:t>
      </w:r>
      <w:r>
        <w:t>alteração manual nos módulos</w:t>
      </w:r>
      <w:r>
        <w:t>.</w:t>
      </w:r>
    </w:p>
    <w:p>
      <w:r>
        <w:t xml:space="preserve">Após preencher </w:t>
      </w:r>
      <w:r>
        <w:t xml:space="preserve">e-mail e senha, </w:t>
      </w:r>
      <w:r>
        <w:t xml:space="preserve">o operador deve pressionar o botão </w:t>
      </w:r>
      <w:r>
        <w:t>Próximo</w:t>
      </w:r>
      <w:r>
        <w:t xml:space="preserve">, conforme representado na Figura </w:t>
      </w:r>
      <w:r>
        <w:t>14</w:t>
      </w:r>
      <w:r>
        <w:t>.</w:t>
      </w:r>
    </w:p>
    <w:p/>
    <w:p>
      <w:r>
        <w:t>Figura</w:t>
      </w:r>
      <w:r>
        <w:t xml:space="preserve"> </w:t>
      </w:r>
      <w:r>
        <w:t>1</w:t>
      </w:r>
      <w:r>
        <w:t>4</w:t>
      </w:r>
      <w:r>
        <w:t xml:space="preserve">: </w:t>
      </w:r>
      <w:r>
        <w:t>Botão Próximo</w:t>
      </w:r>
    </w:p>
    <w:p/>
    <w:p/>
    <w:p>
      <w:r>
        <w:t>A imagem mostra uma tela de "Cadastro de Usuário" de um aplicativo. Há campos para inserir o e-mail e a senha do usuário, além de um botão destacado em vermelho com o texto "Próximo". Essa interface é utilizada para o registro de novos usuários.</w:t>
      </w:r>
    </w:p>
    <w:p>
      <w:r>
        <w:t xml:space="preserve">Fonte: Aplicativo </w:t>
      </w:r>
      <w:r>
        <w:t>Smart</w:t>
      </w:r>
      <w:r>
        <w:t xml:space="preserve"> Sales Force, 2024</w:t>
      </w:r>
      <w:r>
        <w:t>.</w:t>
      </w:r>
    </w:p>
    <w:p/>
    <w:p>
      <w:r>
        <w:t xml:space="preserve">Automaticamente, o aplicativo </w:t>
      </w:r>
      <w:r>
        <w:t>realiza uma</w:t>
      </w:r>
      <w:r>
        <w:t xml:space="preserve"> busca </w:t>
      </w:r>
      <w:r>
        <w:t>na</w:t>
      </w:r>
      <w:r>
        <w:t xml:space="preserve"> base de dados em que o usuário </w:t>
      </w:r>
      <w:r>
        <w:t xml:space="preserve">está </w:t>
      </w:r>
      <w:r>
        <w:t>cadastrado e,</w:t>
      </w:r>
      <w:r>
        <w:t xml:space="preserve"> </w:t>
      </w:r>
      <w:r>
        <w:t xml:space="preserve">disponibiliza um novo campo, denominado </w:t>
      </w:r>
      <w:r>
        <w:t>Empresa</w:t>
      </w:r>
      <w:r>
        <w:t>,</w:t>
      </w:r>
      <w:r>
        <w:t xml:space="preserve"> </w:t>
      </w:r>
      <w:r>
        <w:t>c</w:t>
      </w:r>
      <w:r>
        <w:t xml:space="preserve">onforme representado na Figura </w:t>
      </w:r>
      <w:r>
        <w:t>1</w:t>
      </w:r>
      <w:r>
        <w:t>5</w:t>
      </w:r>
      <w:r>
        <w:t>.</w:t>
      </w:r>
    </w:p>
    <w:p/>
    <w:p>
      <w:r>
        <w:t>Figura</w:t>
      </w:r>
      <w:r>
        <w:t xml:space="preserve"> </w:t>
      </w:r>
      <w:r>
        <w:t>1</w:t>
      </w:r>
      <w:r>
        <w:t>5</w:t>
      </w:r>
      <w:r>
        <w:t xml:space="preserve">: </w:t>
      </w:r>
      <w:r>
        <w:t>Empresa</w:t>
      </w:r>
    </w:p>
    <w:p>
      <w:r>
        <w:t>A imagem mostra uma tela de cadastro de usuário para um aplicativo. O formulário inclui campos para inserir o e-mail, a senha e a empresa do usuário. O botão "Salvar" destaca-se em vermelho na parte inferior da tela.</w:t>
      </w:r>
    </w:p>
    <w:p>
      <w:r>
        <w:t xml:space="preserve">Fonte: Aplicativo </w:t>
      </w:r>
      <w:r>
        <w:t>Smart</w:t>
      </w:r>
      <w:r>
        <w:t xml:space="preserve"> Sales Force, 2024</w:t>
      </w:r>
      <w:r>
        <w:t>.</w:t>
      </w:r>
    </w:p>
    <w:p>
      <w:r>
        <w:t xml:space="preserve">Para selecionar a empresa que deseja realizar o cadastro, o operador deve </w:t>
      </w:r>
      <w:r>
        <w:t xml:space="preserve">no campo empresa </w:t>
      </w:r>
      <w:r>
        <w:t xml:space="preserve">pressionar </w:t>
      </w:r>
      <w:r>
        <w:t xml:space="preserve">a </w:t>
      </w:r>
      <w:r>
        <w:t>seta</w:t>
      </w:r>
      <w:r>
        <w:t xml:space="preserve"> ao</w:t>
      </w:r>
      <w:r>
        <w:t xml:space="preserve"> lado direito</w:t>
      </w:r>
      <w:r>
        <w:t xml:space="preserve">, </w:t>
      </w:r>
      <w:r>
        <w:t>onde será apresentado uma</w:t>
      </w:r>
      <w:r>
        <w:t xml:space="preserve"> lista </w:t>
      </w:r>
      <w:r>
        <w:t>de</w:t>
      </w:r>
      <w:r>
        <w:t xml:space="preserve"> empresas, </w:t>
      </w:r>
      <w:r>
        <w:t>ao</w:t>
      </w:r>
      <w:r>
        <w:t xml:space="preserve"> selecionar a desejada</w:t>
      </w:r>
      <w:r>
        <w:t>, p</w:t>
      </w:r>
      <w:r>
        <w:t>ressio</w:t>
      </w:r>
      <w:r>
        <w:t>ne</w:t>
      </w:r>
      <w:r>
        <w:t xml:space="preserve"> o botão </w:t>
      </w:r>
      <w:r>
        <w:t>Salvar</w:t>
      </w:r>
      <w:r>
        <w:t xml:space="preserve">, </w:t>
      </w:r>
      <w:r>
        <w:t xml:space="preserve">conforme representado </w:t>
      </w:r>
      <w:r>
        <w:t xml:space="preserve">na Figura </w:t>
      </w:r>
      <w:r>
        <w:t>1</w:t>
      </w:r>
      <w:r>
        <w:t>6</w:t>
      </w:r>
      <w:r>
        <w:t>.</w:t>
      </w:r>
    </w:p>
    <w:p/>
    <w:p>
      <w:r>
        <w:t>Figura</w:t>
      </w:r>
      <w:r>
        <w:t xml:space="preserve"> </w:t>
      </w:r>
      <w:r>
        <w:t>1</w:t>
      </w:r>
      <w:r>
        <w:t>6</w:t>
      </w:r>
      <w:r>
        <w:t xml:space="preserve">: </w:t>
      </w:r>
      <w:r>
        <w:t xml:space="preserve">Campo </w:t>
      </w:r>
      <w:r>
        <w:t>Empresa</w:t>
      </w:r>
    </w:p>
    <w:p>
      <w:r>
        <w:t>Imagem de uma tela de cadastro de usuário. O formulário inclui campos para inserir o e-mail, a senha e selecionar uma empresa. Há um botão vermelho “Salvar” na parte inferior da tela.</w:t>
      </w:r>
    </w:p>
    <w:p>
      <w:r>
        <w:t xml:space="preserve">Fonte: Aplicativo </w:t>
      </w:r>
      <w:r>
        <w:t>Smart</w:t>
      </w:r>
      <w:r>
        <w:t xml:space="preserve"> Sales Force, 2024</w:t>
      </w:r>
      <w:r>
        <w:t>.</w:t>
      </w:r>
    </w:p>
    <w:p/>
    <w:p>
      <w:r>
        <w:t>Automaticamente o operador será direcionado à tela de início</w:t>
      </w:r>
      <w:r>
        <w:t xml:space="preserve"> para selecionar a</w:t>
      </w:r>
      <w:r>
        <w:t xml:space="preserve"> empresa cadastrada </w:t>
      </w:r>
      <w:r>
        <w:t>e informando o</w:t>
      </w:r>
      <w:r>
        <w:t xml:space="preserve"> login e senha</w:t>
      </w:r>
      <w:r>
        <w:t xml:space="preserve">, </w:t>
      </w:r>
      <w:r>
        <w:t xml:space="preserve">conforme representado na Figura </w:t>
      </w:r>
      <w:r>
        <w:t>1</w:t>
      </w:r>
      <w:r>
        <w:t>7</w:t>
      </w:r>
      <w:r>
        <w:t>.</w:t>
      </w:r>
    </w:p>
    <w:p/>
    <w:p>
      <w:r>
        <w:t>Figura</w:t>
      </w:r>
      <w:r>
        <w:t xml:space="preserve"> </w:t>
      </w:r>
      <w:r>
        <w:t>1</w:t>
      </w:r>
      <w:r>
        <w:t>7</w:t>
      </w:r>
      <w:r>
        <w:t xml:space="preserve">: </w:t>
      </w:r>
      <w:r>
        <w:t xml:space="preserve">Tela </w:t>
      </w:r>
      <w:r>
        <w:t>início</w:t>
      </w:r>
    </w:p>
    <w:p/>
    <w:p/>
    <w:p>
      <w:r>
        <w:t>A imagem apresenta a tela de login do aplicativo "Smart Vendas", desenvolvido pela ARPA Sales Force. Na interface, há campos para inserir o nome da empresa, o e-mail do usuário e a senha. Abaixo, destaca-se o botão "Entrar" em vermelho, além de opções para recuperação de senha e registro de um novo usuário. O layout é simples e funcional, visando facilitar o acesso ao sistema.</w:t>
      </w:r>
    </w:p>
    <w:p>
      <w:r>
        <w:t xml:space="preserve">Fonte: Aplicativo </w:t>
      </w:r>
      <w:r>
        <w:t>Smart</w:t>
      </w:r>
      <w:r>
        <w:t xml:space="preserve"> Sales Force, 2024</w:t>
      </w:r>
      <w:r>
        <w:t>.</w:t>
      </w:r>
    </w:p>
    <w:p/>
    <w:p>
      <w:r>
        <w:t>2</w:t>
      </w:r>
      <w:r>
        <w:t>.1.4. Configurações salvas e direcionamento</w:t>
      </w:r>
    </w:p>
    <w:p/>
    <w:p>
      <w:r>
        <w:t xml:space="preserve">Para o </w:t>
      </w:r>
      <w:r>
        <w:t xml:space="preserve">usuário realizar o primeiro acesso, </w:t>
      </w:r>
      <w:r>
        <w:t xml:space="preserve">o aplicativo </w:t>
      </w:r>
      <w:r>
        <w:t>deve estar</w:t>
      </w:r>
      <w:r>
        <w:t xml:space="preserve"> libera</w:t>
      </w:r>
      <w:r>
        <w:t>do no</w:t>
      </w:r>
      <w:r>
        <w:t xml:space="preserve"> Control Desktop, </w:t>
      </w:r>
      <w:r>
        <w:t xml:space="preserve">ou seja, se o aplicativo não estiver liberado, o </w:t>
      </w:r>
      <w:r>
        <w:t xml:space="preserve">usuário não conseguirá efetuar o login, ou </w:t>
      </w:r>
      <w:r>
        <w:t>se</w:t>
      </w:r>
      <w:r>
        <w:t xml:space="preserve"> estiver logado, o aplicativo automaticamente vai deslogar o operador.</w:t>
      </w:r>
    </w:p>
    <w:p>
      <w:r>
        <w:t xml:space="preserve">Detalhe, quando </w:t>
      </w:r>
      <w:r>
        <w:t>o usuário salvar o cadastro da empresa o aparelho será vinculado ao Sistema Control no módulo de</w:t>
      </w:r>
      <w:r>
        <w:t xml:space="preserve"> </w:t>
      </w:r>
      <w:r>
        <w:t>Controle de Dispositivos Móveis com o status padrão de inativo</w:t>
      </w:r>
      <w:r>
        <w:t xml:space="preserve">, conforme representado na Figura </w:t>
      </w:r>
      <w:r>
        <w:t>1</w:t>
      </w:r>
      <w:r>
        <w:t>8</w:t>
      </w:r>
      <w:r>
        <w:t>.</w:t>
      </w:r>
    </w:p>
    <w:p/>
    <w:p>
      <w:r>
        <w:t>Figura 1</w:t>
      </w:r>
      <w:r>
        <w:t>8</w:t>
      </w:r>
      <w:r>
        <w:t>: Status padrão inativo</w:t>
      </w:r>
    </w:p>
    <w:p>
      <w:r>
        <w:t>A imagem apresenta uma interface de software com a aba "Aplicativos". Nela, há uma lista com um aplicativo chamado "Smart Sales Force", exibindo informações como vendedor, versão do aplicativo e última sincronização. Na parte inferior, existem opções para configuração, ativação/desativação e sair do aplicativo.</w:t>
      </w:r>
    </w:p>
    <w:p>
      <w:r>
        <w:t xml:space="preserve">Fonte: Aplicativo </w:t>
      </w:r>
      <w:r>
        <w:t>Smart</w:t>
      </w:r>
      <w:r>
        <w:t xml:space="preserve"> Sales Force, 2024</w:t>
      </w:r>
      <w:r>
        <w:t>.</w:t>
      </w:r>
    </w:p>
    <w:p/>
    <w:p>
      <w:r>
        <w:t>2</w:t>
      </w:r>
      <w:r>
        <w:t>.1.5. Informações adicionais</w:t>
      </w:r>
    </w:p>
    <w:p>
      <w:r>
        <w:t>Com o primeiro passo, o usuário terá que cadastrar a empresa obrigatoriamente, desta forma o login será limitado, sendo que para</w:t>
      </w:r>
      <w:r>
        <w:t xml:space="preserve"> </w:t>
      </w:r>
      <w:r>
        <w:t>realizá-lo é necessário selecionar uma empresa já cadastrada.</w:t>
      </w:r>
    </w:p>
    <w:p>
      <w:r>
        <w:t xml:space="preserve">Diferentemente dos outros aplicativos, o </w:t>
      </w:r>
      <w:r>
        <w:t>Smart</w:t>
      </w:r>
      <w:r>
        <w:t xml:space="preserve"> Vendas irá solicitar que o usuário e senha sejam informados já no cadastro da empresa.</w:t>
      </w:r>
    </w:p>
    <w:p>
      <w:r>
        <w:t>No momento que o sistema Gerenciador de Integrações identificar o uso do Aplicativo, o mesmo será identificado com o Status de</w:t>
      </w:r>
      <w:r>
        <w:t xml:space="preserve"> </w:t>
      </w:r>
      <w:r>
        <w:t>Ativo=Não de forma padrão, necessitando assim uma liberação por parte do usuário através do módulo de controle de dispositivos</w:t>
      </w:r>
      <w:r>
        <w:t xml:space="preserve"> </w:t>
      </w:r>
      <w:r>
        <w:t>móveis.</w:t>
      </w:r>
    </w:p>
    <w:p>
      <w:r>
        <w:t>Enquanto não ocorrer a liberação, não será possível realizar o login no aplicativo, ou o mesmo irá fechar o acesso do operador caso</w:t>
      </w:r>
      <w:r>
        <w:t xml:space="preserve"> </w:t>
      </w:r>
      <w:r>
        <w:t>estiver logado. Para isso, é necessário que sejam realizadas as devidas liberações.</w:t>
      </w:r>
    </w:p>
    <w:p/>
    <w:p>
      <w:r>
        <w:t>2.2</w:t>
      </w:r>
      <w:r>
        <w:t>.</w:t>
      </w:r>
      <w:r>
        <w:t xml:space="preserve"> INSTALAÇÃO DOS MÓDULOS ADICIONAIS</w:t>
      </w:r>
    </w:p>
    <w:p>
      <w:r>
        <w:t>2.2</w:t>
      </w:r>
      <w:r>
        <w:t xml:space="preserve">.1. </w:t>
      </w:r>
      <w:r>
        <w:t>Download</w:t>
      </w:r>
    </w:p>
    <w:p>
      <w:r>
        <w:t xml:space="preserve">Para efetuar a instalação dos serviços, o operador deve acessar o link </w:t>
      </w:r>
      <w:r>
        <w:t xml:space="preserve">, onde </w:t>
      </w:r>
      <w:r>
        <w:t>o download do instalador dos módulos adicionais</w:t>
      </w:r>
      <w:r>
        <w:t xml:space="preserve"> é realizado de forma automática</w:t>
      </w:r>
      <w:r>
        <w:t xml:space="preserve">. </w:t>
      </w:r>
    </w:p>
    <w:p>
      <w:r>
        <w:t xml:space="preserve">Em seguida, </w:t>
      </w:r>
      <w:r>
        <w:t>é</w:t>
      </w:r>
      <w:r>
        <w:t xml:space="preserve"> necessário extrair o arquivo que será instalado automaticamente no </w:t>
      </w:r>
      <w:r>
        <w:t>computador, c</w:t>
      </w:r>
      <w:r>
        <w:t>om o botão direito</w:t>
      </w:r>
      <w:r>
        <w:t xml:space="preserve"> do mouse</w:t>
      </w:r>
      <w:r>
        <w:t xml:space="preserve">, </w:t>
      </w:r>
      <w:r>
        <w:t>o usuário de</w:t>
      </w:r>
      <w:r>
        <w:t>ve</w:t>
      </w:r>
      <w:r>
        <w:t xml:space="preserve"> </w:t>
      </w:r>
      <w:r>
        <w:t>escolhe</w:t>
      </w:r>
      <w:r>
        <w:t>r</w:t>
      </w:r>
      <w:r>
        <w:t xml:space="preserve"> a </w:t>
      </w:r>
      <w:r>
        <w:t xml:space="preserve">opção </w:t>
      </w:r>
      <w:r>
        <w:t>executar</w:t>
      </w:r>
      <w:r>
        <w:t xml:space="preserve"> como administrador</w:t>
      </w:r>
      <w:r>
        <w:t>, conforme representa na Figura 1</w:t>
      </w:r>
      <w:r>
        <w:t>9</w:t>
      </w:r>
      <w:r>
        <w:t>.</w:t>
      </w:r>
    </w:p>
    <w:p/>
    <w:p>
      <w:r>
        <w:t>Figura 1</w:t>
      </w:r>
      <w:r>
        <w:t>9</w:t>
      </w:r>
      <w:r>
        <w:t>: Status padrão inativo</w:t>
      </w:r>
    </w:p>
    <w:p>
      <w:r>
        <w:t>A imagem mostra um menu de contexto do Windows, exibido ao clicar com o botão direito do mouse em um arquivo ou aplicativo. O item "Executar como administrador" está destacado em vermelho, sugerindo que essa opção pode ser selecionada para iniciar um programa com privilégios de administrador. Outros itens do menu incluem opções de compartilhamento, edição e configurações de compatibilidade.</w:t>
      </w:r>
    </w:p>
    <w:p>
      <w:r>
        <w:t>Fonte:</w:t>
      </w:r>
    </w:p>
    <w:p/>
    <w:p>
      <w:r>
        <w:t>2</w:t>
      </w:r>
      <w:r>
        <w:t>.2.</w:t>
      </w:r>
      <w:r>
        <w:t>2</w:t>
      </w:r>
      <w:r>
        <w:t>. Instalação de módulos adicionais</w:t>
      </w:r>
    </w:p>
    <w:p>
      <w:r>
        <w:t>Após</w:t>
      </w:r>
      <w:r>
        <w:t xml:space="preserve"> realizar leitura da escrita em tela, </w:t>
      </w:r>
      <w:r>
        <w:t>pressione</w:t>
      </w:r>
      <w:r>
        <w:t xml:space="preserve"> o botão </w:t>
      </w:r>
      <w:r>
        <w:t>Avançar</w:t>
      </w:r>
      <w:r>
        <w:t xml:space="preserve">, conforme representado na Figura </w:t>
      </w:r>
      <w:r>
        <w:t>20</w:t>
      </w:r>
      <w:r>
        <w:t>.</w:t>
      </w:r>
    </w:p>
    <w:p/>
    <w:p>
      <w:r>
        <w:t xml:space="preserve">Figura </w:t>
      </w:r>
      <w:r>
        <w:t>20</w:t>
      </w:r>
      <w:r>
        <w:t>: Botão avançar</w:t>
      </w:r>
    </w:p>
    <w:p>
      <w:r>
        <w:t>A imagem exibe uma tela de boas-vindas do Assistente de Instalação de Módulos Adicionais do sistema CONTROL. O texto destaca que o assistente instalará módulos adicionais no computador e recomenda fechar outros aplicativos antes de prosseguir. Há também botões para avançar ou cancelar o processo de instalação.</w:t>
      </w:r>
    </w:p>
    <w:p>
      <w:r>
        <w:t>Fonte:</w:t>
      </w:r>
      <w:r>
        <w:t xml:space="preserve"> Instalador, 2024.</w:t>
      </w:r>
    </w:p>
    <w:p/>
    <w:p>
      <w:r>
        <w:t>Na próxima tela, o operador deve selecionar o tipo de instalação e</w:t>
      </w:r>
      <w:r>
        <w:t xml:space="preserve"> os</w:t>
      </w:r>
      <w:r>
        <w:t xml:space="preserve"> módulos</w:t>
      </w:r>
      <w:r>
        <w:t xml:space="preserve">, conforme descrito e representado da Figura </w:t>
      </w:r>
      <w:r>
        <w:t>2</w:t>
      </w:r>
      <w:r>
        <w:t>1</w:t>
      </w:r>
      <w:r>
        <w:t>.</w:t>
      </w:r>
    </w:p>
    <w:p>
      <w:r>
        <w:t>Instalação dos Módulos Adicionais em micro servidor: Se os serviços estão sendo instalados dentro do micro servidor, essa opção deve estar marcada. Recomenda-se a instalação do computador com mais recursos de memória e processamento;</w:t>
      </w:r>
    </w:p>
    <w:p>
      <w:r>
        <w:t>Instalação dos Módulos Adicionais em micro cliente: Se o micro que fora iniciado a instalação tratar-se de uma estação (micro cliente) essa opção deve estar marcada.</w:t>
      </w:r>
    </w:p>
    <w:p>
      <w:r>
        <w:t>Definido o tipo de instalação, será necessário selecionar os serviços que a empresa deseja utilizar</w:t>
      </w:r>
      <w:r>
        <w:t>, ou seja, o módulo</w:t>
      </w:r>
      <w:r>
        <w:t xml:space="preserve">: Pré-Venda Móvel, </w:t>
      </w:r>
      <w:r>
        <w:t>Check</w:t>
      </w:r>
      <w:r>
        <w:t xml:space="preserve"> Stock, </w:t>
      </w:r>
      <w:r>
        <w:t>Pratto</w:t>
      </w:r>
      <w:r>
        <w:t xml:space="preserve"> </w:t>
      </w:r>
      <w:r>
        <w:t xml:space="preserve">Control, CT-e WEB, Integração </w:t>
      </w:r>
      <w:r>
        <w:t>Scanntech</w:t>
      </w:r>
      <w:r>
        <w:t xml:space="preserve"> e Gerenciador de Integrações.</w:t>
      </w:r>
    </w:p>
    <w:p/>
    <w:p>
      <w:r>
        <w:t xml:space="preserve">Figura </w:t>
      </w:r>
      <w:r>
        <w:t>2</w:t>
      </w:r>
      <w:r>
        <w:t>1</w:t>
      </w:r>
      <w:r>
        <w:t>: Tela tipo de instalação e módulos</w:t>
      </w:r>
    </w:p>
    <w:p/>
    <w:p>
      <w:r>
        <w:t>A imagem exibe uma tela de instalação do programa "Módulos Adicionais". O usuário é solicitado a selecionar quais tarefas adicionais o programa deve executar durante a instalação. As opções incluem "Instalação dos Módulos Adicionais em micro servidor" e "Instalação dos Módulos Adicionais em micro cliente", além de várias opções de módulos como "Pré-Venda Móvel", "Check Stock", "Prato Control", "Integrador Scantech" e "Gerenciador de Interações". As opções para navegar na instalação são "Voltar", "Avançar" e "Cancelar".</w:t>
      </w:r>
    </w:p>
    <w:p>
      <w:r>
        <w:t>Fonte: Instalador, 2024.</w:t>
      </w:r>
    </w:p>
    <w:p>
      <w:r>
        <w:t xml:space="preserve">O </w:t>
      </w:r>
      <w:r>
        <w:t>usuário</w:t>
      </w:r>
      <w:r>
        <w:t xml:space="preserve"> deve marcar</w:t>
      </w:r>
      <w:r>
        <w:t xml:space="preserve"> somente as opções</w:t>
      </w:r>
      <w:r>
        <w:t xml:space="preserve"> </w:t>
      </w:r>
      <w:r>
        <w:t xml:space="preserve">utilizadas, </w:t>
      </w:r>
      <w:r>
        <w:t>tornando o processo mais rápido. Se o usuário marcar itens que não serão utilizados pela empresa,</w:t>
      </w:r>
      <w:r>
        <w:t xml:space="preserve"> </w:t>
      </w:r>
      <w:r>
        <w:t>estará consumido</w:t>
      </w:r>
      <w:r>
        <w:t xml:space="preserve"> recursos da máquina</w:t>
      </w:r>
      <w:r>
        <w:t xml:space="preserve"> desnecessariamente e p</w:t>
      </w:r>
      <w:r>
        <w:t xml:space="preserve">ara cada opção selecionada </w:t>
      </w:r>
      <w:r>
        <w:t xml:space="preserve">é </w:t>
      </w:r>
      <w:r>
        <w:t xml:space="preserve">aberto um </w:t>
      </w:r>
      <w:r>
        <w:t xml:space="preserve">Contrato de </w:t>
      </w:r>
      <w:r>
        <w:t>Licença de Uso</w:t>
      </w:r>
      <w:r>
        <w:t xml:space="preserve"> que o cliente deve</w:t>
      </w:r>
      <w:r>
        <w:t xml:space="preserve"> </w:t>
      </w:r>
      <w:r>
        <w:t xml:space="preserve">aceitar, </w:t>
      </w:r>
      <w:r>
        <w:t>ao</w:t>
      </w:r>
      <w:r>
        <w:t xml:space="preserve"> pressionar a opção de </w:t>
      </w:r>
      <w:r>
        <w:t>“eu aceito</w:t>
      </w:r>
      <w:r>
        <w:t xml:space="preserve"> os termos do contrato</w:t>
      </w:r>
      <w:r>
        <w:t>”</w:t>
      </w:r>
      <w:r>
        <w:t xml:space="preserve">, </w:t>
      </w:r>
      <w:r>
        <w:t xml:space="preserve">o usuário deve </w:t>
      </w:r>
      <w:r>
        <w:t xml:space="preserve">pressionar o botão </w:t>
      </w:r>
      <w:r>
        <w:t>Avançar</w:t>
      </w:r>
      <w:r>
        <w:t>, conforme representado na Figura 2</w:t>
      </w:r>
      <w:r>
        <w:t>2</w:t>
      </w:r>
      <w:r>
        <w:t>.</w:t>
      </w:r>
    </w:p>
    <w:p/>
    <w:p>
      <w:r>
        <w:t xml:space="preserve">Figura </w:t>
      </w:r>
      <w:r>
        <w:t>2</w:t>
      </w:r>
      <w:r>
        <w:t>2</w:t>
      </w:r>
      <w:r>
        <w:t xml:space="preserve">: Exemplo </w:t>
      </w:r>
      <w:r>
        <w:t xml:space="preserve">Contrato de </w:t>
      </w:r>
      <w:r>
        <w:t>Licença de Uso</w:t>
      </w:r>
    </w:p>
    <w:p>
      <w:r>
        <w:t>A imagem mostra uma tela de instalação de software com um contrato de licença de uso. O usuário é solicitado a ler as informações importantes antes de prosseguir. Há duas opções: aceitar ou não os termos do contrato. O documento faz referência ao "ARPA SISTEMAS DE INFORMAÇÃO LTDA" e ao software "GERENCIADOR DE INTEGRAÇÕES".</w:t>
      </w:r>
    </w:p>
    <w:p>
      <w:r>
        <w:t>Fonte: Instalador, 2024.</w:t>
      </w:r>
    </w:p>
    <w:p>
      <w:r>
        <w:t>Após</w:t>
      </w:r>
      <w:r>
        <w:t xml:space="preserve"> avançar</w:t>
      </w:r>
      <w:r>
        <w:t>, é preciso i</w:t>
      </w:r>
      <w:r>
        <w:t>nformar o IP do micro servidor. Se tratando de computador servidor pode ser considerado o</w:t>
      </w:r>
      <w:r>
        <w:t xml:space="preserve"> </w:t>
      </w:r>
      <w:r>
        <w:t xml:space="preserve">127.0.0.1, recomenda-se no servidor informar o IP da máquina, e em seguida </w:t>
      </w:r>
      <w:r>
        <w:t>pressione</w:t>
      </w:r>
      <w:r>
        <w:t xml:space="preserve"> botão</w:t>
      </w:r>
      <w:r>
        <w:t xml:space="preserve"> </w:t>
      </w:r>
      <w:r>
        <w:t>Avançar</w:t>
      </w:r>
      <w:r>
        <w:t xml:space="preserve">, conforme representado na Figura </w:t>
      </w:r>
      <w:r>
        <w:t>2</w:t>
      </w:r>
      <w:r>
        <w:t>3</w:t>
      </w:r>
      <w:r>
        <w:t>.</w:t>
      </w:r>
    </w:p>
    <w:p/>
    <w:p>
      <w:r>
        <w:t xml:space="preserve">Figura </w:t>
      </w:r>
      <w:r>
        <w:t>2</w:t>
      </w:r>
      <w:r>
        <w:t>3</w:t>
      </w:r>
      <w:r>
        <w:t>: Campo IP Servidor</w:t>
      </w:r>
    </w:p>
    <w:p>
      <w:r>
        <w:t>A imagem apresenta uma janela de instalação de um programa, solicitando informações sobre a configuração do servidor. São pedidas as seguintes informações: IP ou nome do servidor, porta e nome da base de dados. Há também opções para voltar ou avançar no processo de instalação.</w:t>
      </w:r>
    </w:p>
    <w:p>
      <w:r>
        <w:t>Fonte: Instalador, 2024</w:t>
      </w:r>
    </w:p>
    <w:p/>
    <w:p>
      <w:r>
        <w:t xml:space="preserve">Por fim, será necessário pressionar o botão </w:t>
      </w:r>
      <w:r>
        <w:t>Instalar</w:t>
      </w:r>
      <w:r>
        <w:t xml:space="preserve"> e aguardar o sistema ser instalado</w:t>
      </w:r>
      <w:r>
        <w:t>,</w:t>
      </w:r>
      <w:r>
        <w:t xml:space="preserve"> quando concluído o sistema de instalação fecha de forma automática, </w:t>
      </w:r>
      <w:r>
        <w:t>conforme representado na</w:t>
      </w:r>
      <w:r>
        <w:t>s</w:t>
      </w:r>
      <w:r>
        <w:t xml:space="preserve"> Figura</w:t>
      </w:r>
      <w:r>
        <w:t>s</w:t>
      </w:r>
      <w:r>
        <w:t xml:space="preserve"> </w:t>
      </w:r>
      <w:r>
        <w:t>2</w:t>
      </w:r>
      <w:r>
        <w:t>4</w:t>
      </w:r>
      <w:r>
        <w:t xml:space="preserve"> e </w:t>
      </w:r>
      <w:r>
        <w:t>2</w:t>
      </w:r>
      <w:r>
        <w:t>5</w:t>
      </w:r>
      <w:r>
        <w:t>.</w:t>
      </w:r>
    </w:p>
    <w:p/>
    <w:p>
      <w:r>
        <w:t xml:space="preserve">Figura </w:t>
      </w:r>
      <w:r>
        <w:t>2</w:t>
      </w:r>
      <w:r>
        <w:t>4</w:t>
      </w:r>
      <w:r>
        <w:t>:</w:t>
      </w:r>
      <w:r>
        <w:t xml:space="preserve"> Botão instalar</w:t>
      </w:r>
    </w:p>
    <w:p>
      <w:r>
        <w:t>A imagem apresenta uma tela de instalação de um programa de módulos adicionais. No topo, é indicado que está "Pronto para Instalar", com instruções para iniciar a instalação. Existem opções para prosseguir, voltar ou cancelar a operação. A lista de tarefas adicionais inclui "Tipo de Instalação", "Instalação dos Módulos Adicionais em micro servidor", "Módulos" e "Gerenciador de Integrações".</w:t>
      </w:r>
    </w:p>
    <w:p>
      <w:r>
        <w:t>Fonte: Instalador, 2024.</w:t>
      </w:r>
    </w:p>
    <w:p/>
    <w:p>
      <w:r>
        <w:t xml:space="preserve">Figura </w:t>
      </w:r>
      <w:r>
        <w:t>2</w:t>
      </w:r>
      <w:r>
        <w:t>5</w:t>
      </w:r>
      <w:r>
        <w:t xml:space="preserve">: </w:t>
      </w:r>
      <w:r>
        <w:t>Instalando</w:t>
      </w:r>
    </w:p>
    <w:p>
      <w:r>
        <w:t>A imagem mostra uma tela de instalação de um programa, indicando que os "Módulos adicionais" estão sendo instalados. Há uma barra de progresso que representa a extração de arquivos, com detalhes sobre o caminho do diretório onde os arquivos estão sendo instalados. Um botão "Cancelar" também está disponível na parte inferior da janela.</w:t>
      </w:r>
    </w:p>
    <w:p>
      <w:r>
        <w:t>Fonte: Instalador, 2024.</w:t>
      </w:r>
    </w:p>
    <w:p/>
    <w:p>
      <w:r>
        <w:t>2</w:t>
      </w:r>
      <w:r>
        <w:t>.</w:t>
      </w:r>
      <w:r>
        <w:t>3</w:t>
      </w:r>
      <w:r>
        <w:t xml:space="preserve">. </w:t>
      </w:r>
      <w:r>
        <w:t>LIBERAÇÃO DO APLICATIVO NO CONTROL DESCKTOP</w:t>
      </w:r>
    </w:p>
    <w:p>
      <w:r>
        <w:t>2</w:t>
      </w:r>
      <w:r>
        <w:t>.3.1. Licença</w:t>
      </w:r>
    </w:p>
    <w:p>
      <w:r>
        <w:t xml:space="preserve">Para iniciar a configuração é necessário adicionar uma licença do aplicativo </w:t>
      </w:r>
      <w:r>
        <w:t>S</w:t>
      </w:r>
      <w:r>
        <w:t>mart</w:t>
      </w:r>
      <w:r>
        <w:t xml:space="preserve">. O registro do aplicativo está associado ao usuário, ou seja, é adicionado um número de serial por usuário. O número de </w:t>
      </w:r>
      <w:r>
        <w:t>série</w:t>
      </w:r>
      <w:r>
        <w:t xml:space="preserve"> será armazenado no módulo Dados de Registro/Licenças do Sistema Control mantendo a funcionalidade atual.</w:t>
      </w:r>
    </w:p>
    <w:p>
      <w:r>
        <w:t xml:space="preserve">Para adquiri uma nova licença, o operador deve consultar seu representante comercial. Em posse da nova licença, o operador deve acessar o menu </w:t>
      </w:r>
      <w:r>
        <w:t>Ajuda &gt; Dados de Registro Licenças</w:t>
      </w:r>
      <w:r>
        <w:t xml:space="preserve">, conforme representado na Figura </w:t>
      </w:r>
      <w:r>
        <w:t>2</w:t>
      </w:r>
      <w:r>
        <w:t>6</w:t>
      </w:r>
      <w:r>
        <w:t>.</w:t>
      </w:r>
    </w:p>
    <w:p/>
    <w:p>
      <w:r>
        <w:t xml:space="preserve">Figura </w:t>
      </w:r>
      <w:r>
        <w:t>2</w:t>
      </w:r>
      <w:r>
        <w:t>6</w:t>
      </w:r>
      <w:r>
        <w:t>: Menu ajuda</w:t>
      </w:r>
    </w:p>
    <w:p>
      <w:r>
        <w:t>A imagem apresenta a interface do "Sistema Control", destacando um menu suspenso com diversas opções, incluindo "Ajuda" e "Sair". O logotipo do sistema é visível em destaque, acompanhado por ícones representando diferentes funções, como relatórios e utilitários. A data e a versão do software estão posicionadas na parte inferior da tela.</w:t>
      </w:r>
    </w:p>
    <w:p>
      <w:r>
        <w:t>Fonte: Sistema Control, 2024.</w:t>
      </w:r>
    </w:p>
    <w:p/>
    <w:p>
      <w:r>
        <w:t xml:space="preserve">Em seguida, </w:t>
      </w:r>
      <w:r>
        <w:t xml:space="preserve">o usuário deve </w:t>
      </w:r>
      <w:r>
        <w:t xml:space="preserve">adicionar a licença no campo </w:t>
      </w:r>
      <w:r>
        <w:t>Serial</w:t>
      </w:r>
      <w:r>
        <w:t xml:space="preserve"> e pressionar o botão </w:t>
      </w:r>
      <w:r>
        <w:t>Adicionar</w:t>
      </w:r>
      <w:r>
        <w:t xml:space="preserve">, conforme representado na Figura </w:t>
      </w:r>
      <w:r>
        <w:t>2</w:t>
      </w:r>
      <w:r>
        <w:t>7</w:t>
      </w:r>
      <w:r>
        <w:t>.</w:t>
      </w:r>
    </w:p>
    <w:p/>
    <w:p>
      <w:r>
        <w:t xml:space="preserve">Figura </w:t>
      </w:r>
      <w:r>
        <w:t>2</w:t>
      </w:r>
      <w:r>
        <w:t>7</w:t>
      </w:r>
      <w:r>
        <w:t>: Botão adicionar</w:t>
      </w:r>
    </w:p>
    <w:p>
      <w:r>
        <w:t>A imagem apresenta uma interface de gerenciamento de licenças do sistema. No topo, há um campo rotulado "Serial" para inserção de um número de série, acompanhado por um botão "Adicionar". Abaixo, uma tabela está disponível para listar informações sobre as licenças, incluindo colunas para "Número de Série", "Nome do Sistema", "Vencimento", "Dias para uso", "Licenças Instaladas" e "Disponíveis". Na parte inferior, existem botões para "Validar Sistema", "Limpar Seriais", "Desativar Terminal" e "Fechar".</w:t>
      </w:r>
    </w:p>
    <w:p>
      <w:r>
        <w:t>Fonte: Sistema Control, 2024.</w:t>
      </w:r>
    </w:p>
    <w:p/>
    <w:p>
      <w:r>
        <w:t xml:space="preserve">Após adicionada a licença, o sistema estará apto para a utilização/configuração do </w:t>
      </w:r>
      <w:r>
        <w:t>Smart</w:t>
      </w:r>
      <w:r>
        <w:t>. O próximo passo será definir quem terá acesso</w:t>
      </w:r>
      <w:r>
        <w:t xml:space="preserve"> </w:t>
      </w:r>
      <w:r>
        <w:t>ao aplicativo.</w:t>
      </w:r>
    </w:p>
    <w:p/>
    <w:p>
      <w:r>
        <w:t>2</w:t>
      </w:r>
      <w:r>
        <w:t>.3.2. Configuração vendedor</w:t>
      </w:r>
    </w:p>
    <w:p>
      <w:r>
        <w:t xml:space="preserve">Para </w:t>
      </w:r>
      <w:r>
        <w:t xml:space="preserve">configurar o usuário no Sistema Control, o operador deve acessar </w:t>
      </w:r>
      <w:r>
        <w:t xml:space="preserve">o menu </w:t>
      </w:r>
      <w:r>
        <w:t>Cadastros &gt; Vendedores e Usuários &gt; Vendedores e Usuários</w:t>
      </w:r>
      <w:r>
        <w:t>, conforme representado na Figura 2</w:t>
      </w:r>
      <w:r>
        <w:t>8</w:t>
      </w:r>
      <w:r>
        <w:t>.</w:t>
      </w:r>
    </w:p>
    <w:p/>
    <w:p>
      <w:r>
        <w:t>Figura 2</w:t>
      </w:r>
      <w:r>
        <w:t>8</w:t>
      </w:r>
      <w:r>
        <w:t>: Menu Cadastro</w:t>
      </w:r>
    </w:p>
    <w:p>
      <w:r>
        <w:t>A imagem mostra a interface do "Sistema Control", um software de gestão com diversas funcionalidades. O menu lateral à esquerda exibe opções como Cadastros, Relatórios e Utilitários, enquanto a parte central destaca o logotipo do sistema. No topo, há ícones para acessar funções rápidas como produtos e vendas. A interface é moderna e organizada, facilitando a navegação e uso do sistema.</w:t>
      </w:r>
    </w:p>
    <w:p>
      <w:r>
        <w:t>Fonte: Sistema Control, 2024.</w:t>
      </w:r>
    </w:p>
    <w:p/>
    <w:p>
      <w:r>
        <w:t>Em seguida, o operador deve localizar o usuário/vendedor q</w:t>
      </w:r>
      <w:r>
        <w:t xml:space="preserve">ue irá utilizar o </w:t>
      </w:r>
      <w:r>
        <w:t>Smart</w:t>
      </w:r>
      <w:r>
        <w:t xml:space="preserve"> e pressione o botão "Configurações"</w:t>
      </w:r>
      <w:r>
        <w:t>, conforme representado na Figura 2</w:t>
      </w:r>
      <w:r>
        <w:t>9</w:t>
      </w:r>
      <w:r>
        <w:t>.</w:t>
      </w:r>
    </w:p>
    <w:p/>
    <w:p>
      <w:r>
        <w:t>Figura 2</w:t>
      </w:r>
      <w:r>
        <w:t>9</w:t>
      </w:r>
      <w:r>
        <w:t xml:space="preserve">: </w:t>
      </w:r>
      <w:r>
        <w:t>Botão Configuração</w:t>
      </w:r>
    </w:p>
    <w:p>
      <w:r>
        <w:t>A imagem mostra uma tela de cadastro de vendedores/usuários em um sistema. Na parte superior, estão listados os vendedores, incluindo um administrador e um vendedor de teste, com seus respectivos códigos e CPF. Abaixo, há campos para informações extras como endereço, telefone e e-mail. Os botões na parte inferior permitem incluir, alterar, excluir, visualizar informações bancárias e configurações de e-mail. Há também a opção de exibir inativos e um campo para consulta por nome.</w:t>
      </w:r>
    </w:p>
    <w:p>
      <w:r>
        <w:t>Fonte: Sistema Control, 2024.</w:t>
      </w:r>
    </w:p>
    <w:p/>
    <w:p>
      <w:r>
        <w:t xml:space="preserve">Na tela de configuração do vendedor o operador deve </w:t>
      </w:r>
      <w:r>
        <w:t xml:space="preserve">apenas </w:t>
      </w:r>
      <w:r>
        <w:t xml:space="preserve">marcada </w:t>
      </w:r>
      <w:r>
        <w:t xml:space="preserve">a </w:t>
      </w:r>
      <w:r>
        <w:t xml:space="preserve">opção </w:t>
      </w:r>
      <w:r>
        <w:t>"Utiliza</w:t>
      </w:r>
      <w:r>
        <w:t xml:space="preserve"> </w:t>
      </w:r>
      <w:r>
        <w:t>Gerenciador de Integrações"</w:t>
      </w:r>
      <w:r>
        <w:t xml:space="preserve">, conforme representado na Figura </w:t>
      </w:r>
      <w:r>
        <w:t>30</w:t>
      </w:r>
      <w:r>
        <w:t>.</w:t>
      </w:r>
    </w:p>
    <w:p/>
    <w:p>
      <w:r>
        <w:t xml:space="preserve">Figura </w:t>
      </w:r>
      <w:r>
        <w:t>30</w:t>
      </w:r>
      <w:r>
        <w:t xml:space="preserve">: </w:t>
      </w:r>
      <w:r>
        <w:t xml:space="preserve">Opção </w:t>
      </w:r>
      <w:r>
        <w:t>Utiliza</w:t>
      </w:r>
      <w:r>
        <w:t xml:space="preserve"> </w:t>
      </w:r>
      <w:r>
        <w:t>Gerenciador de Integrações</w:t>
      </w:r>
    </w:p>
    <w:p>
      <w:r>
        <w:t>A imagem mostra uma tela de configuração para um vendedor em um sistema de ponto de venda (PDV). Os campos presente incluem informações como cargo, nível, escala e uma opção para definir um limite de valor em caixa. Há também configurações para gerar código de barras, habilitar o vendedor, utilizar dispositivos móveis e integrar com gerenciadores. O tipo de comissão também pode ser selecionado. As opções são exibidas com caixas de seleção, permitindo personalizar a configuração do vendedor conforme necessário.</w:t>
      </w:r>
    </w:p>
    <w:p>
      <w:r>
        <w:t>Fonte: Sistema Control, 2024.</w:t>
      </w:r>
    </w:p>
    <w:p/>
    <w:p>
      <w:r>
        <w:t xml:space="preserve">Permanecendo </w:t>
      </w:r>
      <w:r>
        <w:t xml:space="preserve">no cadastro do vendedor, </w:t>
      </w:r>
      <w:r>
        <w:t>o operador deve pressionar o botão Alterar para realizar o complemento do cadastro do vendedor</w:t>
      </w:r>
      <w:r>
        <w:t xml:space="preserve">, conforme representado na Figura </w:t>
      </w:r>
      <w:r>
        <w:t>3</w:t>
      </w:r>
      <w:r>
        <w:t>1</w:t>
      </w:r>
      <w:r>
        <w:t>.</w:t>
      </w:r>
    </w:p>
    <w:p/>
    <w:p>
      <w:r>
        <w:t xml:space="preserve">Figura </w:t>
      </w:r>
      <w:r>
        <w:t>3</w:t>
      </w:r>
      <w:r>
        <w:t>1</w:t>
      </w:r>
      <w:r>
        <w:t>: Botão Alterar</w:t>
      </w:r>
    </w:p>
    <w:p>
      <w:r>
        <w:t>A imagem apresenta uma interface de sistema, onde estão exibidas informações de um usuário identificado como "FRAN", incluindo dados pessoais como endereço, telefone e e-mail. Há também opções de ação, como "Incluir", "Alterar", "Excluir", e "Alterar senha", destacando a funcionalidade de editar informações. O botão "Alterar" está em destaque, indicando que é a ação principal que pode ser executada nesta tela.</w:t>
      </w:r>
    </w:p>
    <w:p>
      <w:r>
        <w:t>Fonte: Sistema Control, 2024.</w:t>
      </w:r>
    </w:p>
    <w:p/>
    <w:p>
      <w:r>
        <w:t>Na tela seguinte, o usuário deve preencher todos os campos, em especial os campos CPF e e-mail</w:t>
      </w:r>
      <w:r>
        <w:t xml:space="preserve">. </w:t>
      </w:r>
      <w:r>
        <w:t xml:space="preserve">O preenchimento de todos os campos é importante, </w:t>
      </w:r>
      <w:r>
        <w:t xml:space="preserve">para melhor funcionalidade do Sistema, conforme </w:t>
      </w:r>
      <w:r>
        <w:t xml:space="preserve">representado na Figura </w:t>
      </w:r>
      <w:r>
        <w:t>3</w:t>
      </w:r>
      <w:r>
        <w:t>2</w:t>
      </w:r>
      <w:r>
        <w:t>.</w:t>
      </w:r>
    </w:p>
    <w:p/>
    <w:p>
      <w:r>
        <w:t xml:space="preserve">Figura </w:t>
      </w:r>
      <w:r>
        <w:t>3</w:t>
      </w:r>
      <w:r>
        <w:t>2</w:t>
      </w:r>
      <w:r>
        <w:t xml:space="preserve">: </w:t>
      </w:r>
      <w:r>
        <w:t xml:space="preserve">Alteração de Vendedor </w:t>
      </w:r>
    </w:p>
    <w:p>
      <w:r>
        <w:t>A imagem apresenta uma interface de software para a alteração de dados de vendedores. Os campos incluídos são: código, nome, endereço, bairro, CEP, CPF, RG, telefone, celular, e-mail, URL, e data de admissão. Há botões para confirmar (OK) ou fechar a janela.</w:t>
      </w:r>
    </w:p>
    <w:p>
      <w:r>
        <w:t>Fonte: Sistema Control, 2024.</w:t>
      </w:r>
    </w:p>
    <w:p/>
    <w:p>
      <w:r>
        <w:t xml:space="preserve">Na sequência, o usuário deve cadastrar a senha, pressionando o botão “alterar senha”, após o usuário deve digitar a nova senha e confirmar, pressionando o botão </w:t>
      </w:r>
      <w:r>
        <w:t xml:space="preserve">OK, conforme representado na Figura </w:t>
      </w:r>
      <w:r>
        <w:t>3</w:t>
      </w:r>
      <w:r>
        <w:t>3</w:t>
      </w:r>
      <w:r>
        <w:t>.</w:t>
      </w:r>
    </w:p>
    <w:p/>
    <w:p>
      <w:r>
        <w:t xml:space="preserve">Figura </w:t>
      </w:r>
      <w:r>
        <w:t>3</w:t>
      </w:r>
      <w:r>
        <w:t>3</w:t>
      </w:r>
      <w:r>
        <w:t>: Alteração da senha</w:t>
      </w:r>
    </w:p>
    <w:p>
      <w:r>
        <w:t>A imagem mostra uma janela de interface de usuário intitulada "Alteração da senha do vendedor". Na janela, há dois campos para digitação de senha, um rotulado como "Senha:" e o outro como "Confirme:". Abaixo dos campos, existem botões para confirmar a alteração ("OK") e para fechar a janela ("(ESC) Fechar"). As senhas estão ocultas por asteriscos.</w:t>
      </w:r>
    </w:p>
    <w:p>
      <w:r>
        <w:t xml:space="preserve">Fonte: Sistema Control, </w:t>
      </w:r>
      <w:r>
        <w:t>2</w:t>
      </w:r>
      <w:r>
        <w:t>024.</w:t>
      </w:r>
    </w:p>
    <w:p/>
    <w:p>
      <w:r>
        <w:t xml:space="preserve">Nota: a senha deve conter letras e números, exemplo </w:t>
      </w:r>
      <w:r>
        <w:t>teste1234</w:t>
      </w:r>
    </w:p>
    <w:p/>
    <w:p>
      <w:r>
        <w:t>2</w:t>
      </w:r>
      <w:r>
        <w:t>.3.</w:t>
      </w:r>
      <w:r>
        <w:t>3</w:t>
      </w:r>
      <w:r>
        <w:t xml:space="preserve">. </w:t>
      </w:r>
      <w:r>
        <w:t>Ativando o aplicativo</w:t>
      </w:r>
    </w:p>
    <w:p>
      <w:r>
        <w:t xml:space="preserve">Para ativar o aplicativo no Sistema, o usuário deve acessar o menu Ajuda </w:t>
      </w:r>
      <w:r>
        <w:t>&gt; Controle de terminais móveis.</w:t>
      </w:r>
      <w:r>
        <w:t xml:space="preserve"> Conforme representado na Figura </w:t>
      </w:r>
      <w:r>
        <w:t>3</w:t>
      </w:r>
      <w:r>
        <w:t>4</w:t>
      </w:r>
      <w:r>
        <w:t>.</w:t>
      </w:r>
    </w:p>
    <w:p/>
    <w:p>
      <w:r>
        <w:t xml:space="preserve">Figura </w:t>
      </w:r>
      <w:r>
        <w:t>3</w:t>
      </w:r>
      <w:r>
        <w:t>4</w:t>
      </w:r>
      <w:r>
        <w:t>: Controle de terminais móveis</w:t>
      </w:r>
    </w:p>
    <w:p>
      <w:r>
        <w:t>A imagem mostra a interface de um software chamado "Sistema Control", que apresenta um menu superior com opções como "Cadastros", "Manutenção", "Relatórios" e "Utilitários". No lado esquerdo, pode-se ver um menu suspenso que inclui a opção "Controle de terminais móveis". Também estão visíveis ícones representando diferentes funções do sistema, enquanto o logotipo do "Sistema Control" é destacado ao centro da tela. A data e hora estão localizadas na parte inferior direita.</w:t>
      </w:r>
    </w:p>
    <w:p>
      <w:r>
        <w:t xml:space="preserve">Fonte: Sistema Control, </w:t>
      </w:r>
      <w:r>
        <w:t>2</w:t>
      </w:r>
      <w:r>
        <w:t>024.</w:t>
      </w:r>
    </w:p>
    <w:p/>
    <w:p>
      <w:r>
        <w:t xml:space="preserve">Em seguida </w:t>
      </w:r>
      <w:r>
        <w:t xml:space="preserve">o usuário deve </w:t>
      </w:r>
      <w:r>
        <w:t>pressionar o botão "Atualizar lista" para que o sistema liste os aplicativos que poderão ser liberados</w:t>
      </w:r>
      <w:r>
        <w:t xml:space="preserve">, conforme representado na Figura </w:t>
      </w:r>
      <w:r>
        <w:t>3</w:t>
      </w:r>
      <w:r>
        <w:t>5</w:t>
      </w:r>
      <w:r>
        <w:t>.</w:t>
      </w:r>
    </w:p>
    <w:p/>
    <w:p>
      <w:r>
        <w:t xml:space="preserve">Figura </w:t>
      </w:r>
      <w:r>
        <w:t>3</w:t>
      </w:r>
      <w:r>
        <w:t>5</w:t>
      </w:r>
      <w:r>
        <w:t>: Atualizar lista</w:t>
      </w:r>
    </w:p>
    <w:p>
      <w:r>
        <w:t>A imagem mostra uma interface de gerenciamento de dispositivos móveis, com uma lista de dois aparelhos, incluindo um dispositivo da marca Xiaomi e um chamado "Teste". Cada dispositivo apresenta informações como código, nome, número de série e status de atividade. Abaixo, há botões para atualizar a lista, buscar terminais Smart POS, acessar aplicativos, ativar/desativar, excluir e fechar a janela.</w:t>
      </w:r>
    </w:p>
    <w:p>
      <w:r>
        <w:t xml:space="preserve">Fonte: Sistema Control, </w:t>
      </w:r>
      <w:r>
        <w:t>2</w:t>
      </w:r>
      <w:r>
        <w:t>024.</w:t>
      </w:r>
    </w:p>
    <w:p/>
    <w:p>
      <w:r>
        <w:t xml:space="preserve">Após essa operação é listado os aplicativos disponíveis, ao selecionar o aplicativo desejado, o usuário deve </w:t>
      </w:r>
      <w:r>
        <w:t xml:space="preserve">pressionar o botão </w:t>
      </w:r>
      <w:r>
        <w:t xml:space="preserve">Aplicativo, conforme representado na Figura </w:t>
      </w:r>
      <w:r>
        <w:t>3</w:t>
      </w:r>
      <w:r>
        <w:t>6</w:t>
      </w:r>
      <w:r>
        <w:t>.</w:t>
      </w:r>
    </w:p>
    <w:p/>
    <w:p>
      <w:r>
        <w:t xml:space="preserve">Figura </w:t>
      </w:r>
      <w:r>
        <w:t>3</w:t>
      </w:r>
      <w:r>
        <w:t>6</w:t>
      </w:r>
      <w:r>
        <w:t>: Aplicativos</w:t>
      </w:r>
    </w:p>
    <w:p>
      <w:r>
        <w:t>A imagem mostra uma interface de gerenciamento de dispositivos móveis, listando dois aparelhos: um da marca Xiaomi com o nome "220333QAG" e um dispositivo chamado "Teste". Em destaque, há um botão vermelho rotulado "Aplicativos", além de opções para atualizar a lista, buscar terminais e ativar/desativar dispositivos. Os dispositivos estão identificados por seus códigos e números de série, com indicadores de status ativos.</w:t>
      </w:r>
    </w:p>
    <w:p>
      <w:r>
        <w:t xml:space="preserve">Fonte: Sistema Control, </w:t>
      </w:r>
      <w:r>
        <w:t>2</w:t>
      </w:r>
      <w:r>
        <w:t>024.</w:t>
      </w:r>
    </w:p>
    <w:p/>
    <w:p>
      <w:r>
        <w:t xml:space="preserve">Na tela seguinte, o usuário deve localizar </w:t>
      </w:r>
      <w:r>
        <w:t>o aplicativo que está sendo habilitado e pressionar o botão Ativar/desativar</w:t>
      </w:r>
      <w:r>
        <w:t xml:space="preserve">, conforme representado na Figura </w:t>
      </w:r>
      <w:r>
        <w:t>3</w:t>
      </w:r>
      <w:r>
        <w:t>7</w:t>
      </w:r>
      <w:r>
        <w:t>.</w:t>
      </w:r>
    </w:p>
    <w:p/>
    <w:p>
      <w:r>
        <w:t xml:space="preserve">Figura </w:t>
      </w:r>
      <w:r>
        <w:t>3</w:t>
      </w:r>
      <w:r>
        <w:t>7</w:t>
      </w:r>
      <w:r>
        <w:t>: Ativar/desativar</w:t>
      </w:r>
    </w:p>
    <w:p>
      <w:r>
        <w:t>A imagem apresenta uma interface de aplicação com uma tabela listando aplicativos. O destaque é para o aplicativo "Smart Sales Force", com informações como vendedor, versão do aplicativo e última sincronização. Na parte inferior, estão opções de configuração, incluindo um botão destacado em vermelho para "Ativar/desativar".</w:t>
      </w:r>
    </w:p>
    <w:p>
      <w:r>
        <w:t xml:space="preserve">Fonte: Sistema Control, </w:t>
      </w:r>
      <w:r>
        <w:t>2</w:t>
      </w:r>
      <w:r>
        <w:t>024.</w:t>
      </w:r>
    </w:p>
    <w:p/>
    <w:p>
      <w:r>
        <w:t xml:space="preserve">Por padrão, o aplicativo ficará com o status inativo, sendo necessário </w:t>
      </w:r>
      <w:r>
        <w:t xml:space="preserve">que o usuário realize a confirmação da ativação, conforme representado na Figura </w:t>
      </w:r>
      <w:r>
        <w:t>3</w:t>
      </w:r>
      <w:r>
        <w:t>8</w:t>
      </w:r>
      <w:r>
        <w:t>.</w:t>
      </w:r>
    </w:p>
    <w:p/>
    <w:p>
      <w:r>
        <w:t xml:space="preserve">Figura </w:t>
      </w:r>
      <w:r>
        <w:t>3</w:t>
      </w:r>
      <w:r>
        <w:t>8</w:t>
      </w:r>
      <w:r>
        <w:t>: Ativação</w:t>
      </w:r>
    </w:p>
    <w:p>
      <w:r>
        <w:t>A imagem apresenta uma janela de confirmação de ação em um software. O título é "Confirmação", e há uma pergunta perguntando se o usuário deseja desativar o registro selecionado. Abaixo, há dois botões: um para confirmar a ação ("Sim") e outro para cancelar ("Não").</w:t>
      </w:r>
    </w:p>
    <w:p>
      <w:r>
        <w:t xml:space="preserve">Fonte: Sistema Control, </w:t>
      </w:r>
      <w:r>
        <w:t>2</w:t>
      </w:r>
      <w:r>
        <w:t>024.</w:t>
      </w:r>
    </w:p>
    <w:p/>
    <w:p>
      <w:r>
        <w:t>Assim que ocorrer a ativação do aplicativo o Sistema verificará a existência do número de série e irá consumi-lo.</w:t>
      </w:r>
    </w:p>
    <w:p/>
    <w:p>
      <w:r>
        <w:t>2</w:t>
      </w:r>
      <w:r>
        <w:t>.</w:t>
      </w:r>
      <w:r>
        <w:t>3</w:t>
      </w:r>
      <w:r>
        <w:t>.</w:t>
      </w:r>
      <w:r>
        <w:t>4</w:t>
      </w:r>
      <w:r>
        <w:t xml:space="preserve">. </w:t>
      </w:r>
      <w:r>
        <w:t>Informações adicionais</w:t>
      </w:r>
    </w:p>
    <w:p>
      <w:r>
        <w:t xml:space="preserve">Ao desativar o cadastro do vendedor o número de série </w:t>
      </w:r>
      <w:r>
        <w:t>é</w:t>
      </w:r>
      <w:r>
        <w:t xml:space="preserve"> perdido, pois </w:t>
      </w:r>
      <w:r>
        <w:t>ó número de série é</w:t>
      </w:r>
      <w:r>
        <w:t xml:space="preserve"> vinculado ao vendedor e não ao aparelho;</w:t>
      </w:r>
    </w:p>
    <w:p>
      <w:r>
        <w:t>Será um número de série por usuário</w:t>
      </w:r>
      <w:r>
        <w:t>.</w:t>
      </w:r>
    </w:p>
    <w:p>
      <w:r>
        <w:t xml:space="preserve">Quando um dispositivo </w:t>
      </w:r>
      <w:r>
        <w:t>é</w:t>
      </w:r>
      <w:r>
        <w:t xml:space="preserve"> desativado e </w:t>
      </w:r>
      <w:r>
        <w:t xml:space="preserve">posteriormente </w:t>
      </w:r>
      <w:r>
        <w:t xml:space="preserve">reativado, </w:t>
      </w:r>
      <w:r>
        <w:t xml:space="preserve">o usuário para </w:t>
      </w:r>
      <w:r>
        <w:t>fazer o login</w:t>
      </w:r>
      <w:r>
        <w:t xml:space="preserve"> no aparelho deve obrigatoriamente informar o e-mail do vendedor, a</w:t>
      </w:r>
      <w:r>
        <w:t xml:space="preserve">pós efetuar esse primeiro login, os demais podem ser efetuados </w:t>
      </w:r>
      <w:r>
        <w:t xml:space="preserve">por meio </w:t>
      </w:r>
      <w:r>
        <w:t>do código do</w:t>
      </w:r>
      <w:r>
        <w:t xml:space="preserve"> vendedor.</w:t>
      </w:r>
    </w:p>
    <w:p>
      <w:r>
        <w:t xml:space="preserve">Ao desativar o cadastro de um vendedor no sistema Control </w:t>
      </w:r>
      <w:r>
        <w:t>automaticamente ele é desativa no</w:t>
      </w:r>
      <w:r>
        <w:t xml:space="preserve"> Gerenciador de Integrações, na base</w:t>
      </w:r>
      <w:r>
        <w:t xml:space="preserve"> </w:t>
      </w:r>
      <w:r>
        <w:t>do integrador e na base do segurança</w:t>
      </w:r>
      <w:r>
        <w:t xml:space="preserve">. </w:t>
      </w:r>
    </w:p>
    <w:p>
      <w:r>
        <w:t>Se tratando das licenças, essas serão enviadas para a base do integrador com as suas pertinentes validades</w:t>
      </w:r>
      <w:r>
        <w:t>.</w:t>
      </w:r>
    </w:p>
    <w:p/>
    <w:p>
      <w:r>
        <w:t>3</w:t>
      </w:r>
      <w:r>
        <w:t>. FUNCIONALIDADE</w:t>
      </w:r>
    </w:p>
    <w:p>
      <w:r>
        <w:t>3</w:t>
      </w:r>
      <w:r>
        <w:t xml:space="preserve">.1. </w:t>
      </w:r>
      <w:r>
        <w:t>MENU PEDIDOS</w:t>
      </w:r>
    </w:p>
    <w:p>
      <w:r>
        <w:t>3</w:t>
      </w:r>
      <w:r>
        <w:t>.</w:t>
      </w:r>
      <w:r>
        <w:t>1.1. A</w:t>
      </w:r>
      <w:r>
        <w:t>cesso</w:t>
      </w:r>
    </w:p>
    <w:p>
      <w:r>
        <w:t>Para que o operador consiga acessar o menu, é necessário primeiramente</w:t>
      </w:r>
      <w:r>
        <w:t xml:space="preserve"> realizar o login</w:t>
      </w:r>
      <w:r>
        <w:t xml:space="preserve"> com o usuário desejado, sendo direcionado para a tela principal</w:t>
      </w:r>
      <w:r>
        <w:t>, c</w:t>
      </w:r>
      <w:r>
        <w:t xml:space="preserve">onforme representado na Figura </w:t>
      </w:r>
      <w:r>
        <w:t>3</w:t>
      </w:r>
      <w:r>
        <w:t>9</w:t>
      </w:r>
      <w:r>
        <w:t>.</w:t>
      </w:r>
    </w:p>
    <w:p/>
    <w:p>
      <w:r>
        <w:t>Figura</w:t>
      </w:r>
      <w:r>
        <w:t xml:space="preserve"> </w:t>
      </w:r>
      <w:r>
        <w:t>3</w:t>
      </w:r>
      <w:r>
        <w:t>9</w:t>
      </w:r>
      <w:r>
        <w:t xml:space="preserve">: Tela </w:t>
      </w:r>
      <w:r>
        <w:t>Smart</w:t>
      </w:r>
      <w:r>
        <w:t xml:space="preserve"> Sales Force</w:t>
      </w:r>
    </w:p>
    <w:p>
      <w:r>
        <w:t>A imagem mostra a tela inicial de um aplicativo móvel chamado "SMART SALES FORCE". O logotipo é apresentado de forma destacada, e na parte inferior da tela há um menu com ícones para acessar as seções de "Pedidos", "Clientes", "Produtos", "Visitas" e "Mais". A interface é clean e moderna, ideal para uso empresarial.</w:t>
      </w:r>
    </w:p>
    <w:p>
      <w:r>
        <w:t xml:space="preserve">Fonte: Aplicativo </w:t>
      </w:r>
      <w:r>
        <w:t>Smart</w:t>
      </w:r>
      <w:r>
        <w:t xml:space="preserve"> Sales Force, 2024</w:t>
      </w:r>
      <w:r>
        <w:t>.</w:t>
      </w:r>
    </w:p>
    <w:p/>
    <w:p>
      <w:r>
        <w:t>Para realizar um novo pedido</w:t>
      </w:r>
      <w:r>
        <w:t>,</w:t>
      </w:r>
      <w:r>
        <w:t xml:space="preserve"> </w:t>
      </w:r>
      <w:r>
        <w:t xml:space="preserve">o operador deve pressionar o botão </w:t>
      </w:r>
      <w:r>
        <w:t>Pedidos</w:t>
      </w:r>
      <w:r>
        <w:t xml:space="preserve">, </w:t>
      </w:r>
      <w:r>
        <w:t xml:space="preserve">localizado no menu inferior da tela, </w:t>
      </w:r>
      <w:r>
        <w:t xml:space="preserve">conforme </w:t>
      </w:r>
      <w:r>
        <w:t xml:space="preserve">representado na Figura </w:t>
      </w:r>
      <w:r>
        <w:t>40</w:t>
      </w:r>
      <w:r>
        <w:t>.</w:t>
      </w:r>
    </w:p>
    <w:p/>
    <w:p>
      <w:r>
        <w:t xml:space="preserve">Figura </w:t>
      </w:r>
      <w:r>
        <w:t>40</w:t>
      </w:r>
      <w:r>
        <w:t xml:space="preserve">: </w:t>
      </w:r>
      <w:r>
        <w:t>Botão</w:t>
      </w:r>
      <w:r>
        <w:t xml:space="preserve"> </w:t>
      </w:r>
      <w:r>
        <w:t>p</w:t>
      </w:r>
      <w:r>
        <w:t>edidos</w:t>
      </w:r>
    </w:p>
    <w:p>
      <w:r>
        <w:t>A imagem mostra a interface de um aplicativo móvel chamado "SMART SALES FORCE". No topo, exibe o nome da empresa seguido de um logotipo. Na parte inferior, há um menu com ícones que indicam as principais funcionalidades do aplicativo, incluindo opções como "Principal", "Pedidos", "Clientes", "Produtos" e "Visitantes". A tela está predominantemente clara, destacando o logotipo da empresa.</w:t>
      </w:r>
    </w:p>
    <w:p>
      <w:r>
        <w:t xml:space="preserve">Fonte: Aplicativo </w:t>
      </w:r>
      <w:r>
        <w:t>Smart</w:t>
      </w:r>
      <w:r>
        <w:t xml:space="preserve"> Sales Force, 2024</w:t>
      </w:r>
    </w:p>
    <w:p/>
    <w:p>
      <w:r>
        <w:t xml:space="preserve">Na sequência, caso houver, </w:t>
      </w:r>
      <w:r>
        <w:t>serão listados os pedidos já realizados pelo operador</w:t>
      </w:r>
      <w:r>
        <w:t>, c</w:t>
      </w:r>
      <w:r>
        <w:t xml:space="preserve">onforme representado na Figura </w:t>
      </w:r>
      <w:r>
        <w:t>4</w:t>
      </w:r>
      <w:r>
        <w:t>1</w:t>
      </w:r>
      <w:r>
        <w:t>.</w:t>
      </w:r>
    </w:p>
    <w:p/>
    <w:p>
      <w:r>
        <w:t xml:space="preserve">Figura </w:t>
      </w:r>
      <w:r>
        <w:t>4</w:t>
      </w:r>
      <w:r>
        <w:t>1</w:t>
      </w:r>
      <w:r>
        <w:t>: Lista de pedidos</w:t>
      </w:r>
    </w:p>
    <w:p>
      <w:r>
        <w:t>A imagem mostra uma tela de aplicativo de gerenciamento de pedidos, exibindo a lista de pedidos realizados. Na parte superior, a data é indicada como "terça-feira, 02 de fevereiro de 2021". Há três pedidos listados, com detalhes como valor total, status e horário de criação. O primeiro pedido está concluído, o segundo também, e o terceiro está em andamento. As informações de cada pedido incluem um número de identificação e um cliente testando.</w:t>
      </w:r>
    </w:p>
    <w:p>
      <w:r>
        <w:t xml:space="preserve">Fonte: Aplicativo </w:t>
      </w:r>
      <w:r>
        <w:t>Smart</w:t>
      </w:r>
      <w:r>
        <w:t xml:space="preserve"> Sales Force, 2024</w:t>
      </w:r>
    </w:p>
    <w:p/>
    <w:p>
      <w:r>
        <w:t xml:space="preserve">Para que seja possível realizar um novo pedido no aplicativo, é necessário que o operador pressione o botão </w:t>
      </w:r>
      <w:r>
        <w:t xml:space="preserve">pedido, </w:t>
      </w:r>
      <w:r>
        <w:t xml:space="preserve">localizado no menu inferior da tela, </w:t>
      </w:r>
      <w:r>
        <w:t xml:space="preserve">conforme </w:t>
      </w:r>
      <w:r>
        <w:t>representado</w:t>
      </w:r>
      <w:r>
        <w:t xml:space="preserve"> na Figura </w:t>
      </w:r>
      <w:r>
        <w:t>4</w:t>
      </w:r>
      <w:r>
        <w:t>2</w:t>
      </w:r>
      <w:r>
        <w:t>.</w:t>
      </w:r>
    </w:p>
    <w:p/>
    <w:p>
      <w:r>
        <w:t xml:space="preserve">Figura </w:t>
      </w:r>
      <w:r>
        <w:t>4</w:t>
      </w:r>
      <w:r>
        <w:t>2</w:t>
      </w:r>
      <w:r>
        <w:t>: Botão Pedido</w:t>
      </w:r>
    </w:p>
    <w:p>
      <w:r>
        <w:t>A imagem mostra a tela de pedidos de um aplicativo, exibindo uma lista de três pedidos realizados por um cliente. Cada pedido apresenta informações como número, total da compra, status (sendo dois pedidos concluídos e um em andamento) e horário de criação. A data da tela é terça-feira, 02 de fevereiro de 2021. Na parte inferior, há ícones de navegação para acessar outras seções do aplicativo, como Clientes, Produtos e Visitas.</w:t>
      </w:r>
    </w:p>
    <w:p>
      <w:r>
        <w:t xml:space="preserve">Fonte: Aplicativo </w:t>
      </w:r>
      <w:r>
        <w:t>Smart</w:t>
      </w:r>
      <w:r>
        <w:t xml:space="preserve"> Sales Force, 2024</w:t>
      </w:r>
    </w:p>
    <w:p/>
    <w:p>
      <w:r>
        <w:t xml:space="preserve">Automaticamente o usuário será direcionado a tela para </w:t>
      </w:r>
      <w:r>
        <w:t>preenchimento dos campos do</w:t>
      </w:r>
      <w:r>
        <w:t xml:space="preserve"> novo pedido de venda</w:t>
      </w:r>
      <w:r>
        <w:t>,</w:t>
      </w:r>
      <w:r>
        <w:t xml:space="preserve"> </w:t>
      </w:r>
      <w:r>
        <w:t>c</w:t>
      </w:r>
      <w:r>
        <w:t xml:space="preserve">onforme </w:t>
      </w:r>
      <w:r>
        <w:t xml:space="preserve">descrito abaixo e </w:t>
      </w:r>
      <w:r>
        <w:t xml:space="preserve">representado na Figura </w:t>
      </w:r>
      <w:r>
        <w:t>42</w:t>
      </w:r>
      <w:r>
        <w:t>.</w:t>
      </w:r>
    </w:p>
    <w:p/>
    <w:p>
      <w:r>
        <w:t>Cliente</w:t>
      </w:r>
      <w:r>
        <w:t>: cliente ao qual está sendo efetuado o pedido;</w:t>
      </w:r>
    </w:p>
    <w:p>
      <w:r>
        <w:t>Código/Código de barras</w:t>
      </w:r>
      <w:r>
        <w:t>: código interno do item ou código de barras do mesmo. Caso o operador não souber, basta pressionar a lupa no campo e localizar o item cadastrado. Neste campo, o operador também tem a possibilidade de realizar a leitura do código de barras utilizando a câmera do aparelho;</w:t>
      </w:r>
    </w:p>
    <w:p>
      <w:r>
        <w:t>Qtde</w:t>
      </w:r>
      <w:r>
        <w:t xml:space="preserve"> (quantidade)</w:t>
      </w:r>
      <w:r>
        <w:t>: quantidade do item que está sendo vendido. É possível aumentar e diminuir a quantidade pressionando "+" e "-", e também há possibilidade de alterar a quantidade manualmente;</w:t>
      </w:r>
    </w:p>
    <w:p>
      <w:r>
        <w:t>Preço</w:t>
      </w:r>
      <w:r>
        <w:t>: valor do produto que está sendo vendido. Esse valor puxa automaticamente do cadastro, tabela de preço promocional, e tabelas de preços, quando houver.</w:t>
      </w:r>
    </w:p>
    <w:p>
      <w:r>
        <w:t xml:space="preserve">Não será possível realizar a inclusão de itens que utilizam grade e lote no aplicativo </w:t>
      </w:r>
      <w:r>
        <w:t>Smart</w:t>
      </w:r>
      <w:r>
        <w:t xml:space="preserve"> Vendas.</w:t>
      </w:r>
    </w:p>
    <w:p>
      <w:r>
        <w:t xml:space="preserve">Figura </w:t>
      </w:r>
      <w:r>
        <w:t>4</w:t>
      </w:r>
      <w:r>
        <w:t>3</w:t>
      </w:r>
      <w:r>
        <w:t xml:space="preserve">: </w:t>
      </w:r>
      <w:r>
        <w:t>Iniciar novo pedido de venda</w:t>
      </w:r>
    </w:p>
    <w:p>
      <w:r>
        <w:t>A imagem mostra a interface de um aplicativo para a criação de um novo pedido. Na parte superior, há informações sobre o total de itens e o total do pedido, que estão zerados. Abaixo, há um campo para inserir o nome do cliente e um botão para adicionar itens. Os campos para inserir o código ou código de barras, quantidade e preço também estão disponíveis, com a opção de adicionar o item ao carrinho destacada em um botão vermelho.</w:t>
      </w:r>
    </w:p>
    <w:p>
      <w:r>
        <w:t xml:space="preserve">Fonte: Aplicativo </w:t>
      </w:r>
      <w:r>
        <w:t>Smart</w:t>
      </w:r>
      <w:r>
        <w:t xml:space="preserve"> Sales Force, 2024</w:t>
      </w:r>
    </w:p>
    <w:p/>
    <w:p>
      <w:r>
        <w:t xml:space="preserve">Após inserir as informações desejadas, basta pressionar o botão </w:t>
      </w:r>
      <w:r>
        <w:t>a</w:t>
      </w:r>
      <w:r>
        <w:t>dicionar</w:t>
      </w:r>
      <w:r>
        <w:t>, c</w:t>
      </w:r>
      <w:r>
        <w:t xml:space="preserve">onforme </w:t>
      </w:r>
      <w:r>
        <w:t xml:space="preserve">representado na Figura </w:t>
      </w:r>
      <w:r>
        <w:t>4</w:t>
      </w:r>
      <w:r>
        <w:t>4</w:t>
      </w:r>
      <w:r>
        <w:t>.</w:t>
      </w:r>
    </w:p>
    <w:p/>
    <w:p>
      <w:r>
        <w:t xml:space="preserve">Figura </w:t>
      </w:r>
      <w:r>
        <w:t>4</w:t>
      </w:r>
      <w:r>
        <w:t>4</w:t>
      </w:r>
      <w:r>
        <w:t>: Botão Adicionar</w:t>
      </w:r>
    </w:p>
    <w:p>
      <w:r>
        <w:t>A imagem mostra a tela de um aplicativo móvel para fazer um novo pedido. Na parte superior, há informações sobre o total de itens e o total do pedido. O campo "Cliente" exibe "TESTE CLIENTE". Abaixo, há opções para adicionar itens, com um campo para código de barras, quantidade e preço de R$ 59,00. Há um botão para adicionar o item ao pedido.</w:t>
      </w:r>
    </w:p>
    <w:p>
      <w:r>
        <w:t xml:space="preserve">Fonte: Aplicativo </w:t>
      </w:r>
      <w:r>
        <w:t>Smart</w:t>
      </w:r>
      <w:r>
        <w:t xml:space="preserve"> Sales Force, 2024</w:t>
      </w:r>
    </w:p>
    <w:p>
      <w:r>
        <w:t>Automaticamente o aplicativo irá inserir o item para o cliente desejado, criando assim, um novo pedido</w:t>
      </w:r>
      <w:r>
        <w:t>, c</w:t>
      </w:r>
      <w:r>
        <w:t xml:space="preserve">onforme representado na Figura </w:t>
      </w:r>
      <w:r>
        <w:t>4</w:t>
      </w:r>
      <w:r>
        <w:t>5</w:t>
      </w:r>
      <w:r>
        <w:t>.</w:t>
      </w:r>
    </w:p>
    <w:p/>
    <w:p>
      <w:r>
        <w:t xml:space="preserve">Figura </w:t>
      </w:r>
      <w:r>
        <w:t>4</w:t>
      </w:r>
      <w:r>
        <w:t>5</w:t>
      </w:r>
      <w:r>
        <w:t>: Itens adicionados</w:t>
      </w:r>
    </w:p>
    <w:p>
      <w:r>
        <w:t>A imagem mostra uma interface de aplicativo para gestão de pedidos. Na parte superior, há informações sobre o total de itens e o valor do pedido. O campo "Cliente" está preenchido com "TESTE CLIENTE". Abaixo, existe um espaço para adicionar itens, onde é possível inserir a quantidade e o preço. Um botão para adicionar itens está destacado em vermelho.</w:t>
      </w:r>
    </w:p>
    <w:p>
      <w:r>
        <w:t xml:space="preserve"> </w:t>
      </w:r>
      <w:r>
        <w:t xml:space="preserve">Fonte: Aplicativo </w:t>
      </w:r>
      <w:r>
        <w:t>Smart</w:t>
      </w:r>
      <w:r>
        <w:t xml:space="preserve"> Sales Force, 2024</w:t>
      </w:r>
    </w:p>
    <w:p/>
    <w:p>
      <w:r>
        <w:t xml:space="preserve">Para </w:t>
      </w:r>
      <w:r>
        <w:t xml:space="preserve">visualizar os itens que foram adicionados ao pedido, </w:t>
      </w:r>
      <w:r>
        <w:t xml:space="preserve">o operador deve </w:t>
      </w:r>
      <w:r>
        <w:t xml:space="preserve">pressionar </w:t>
      </w:r>
      <w:r>
        <w:t>o botão</w:t>
      </w:r>
      <w:r>
        <w:t xml:space="preserve"> Itens adicionados, que </w:t>
      </w:r>
      <w:r>
        <w:t xml:space="preserve">automaticamente será apresentado a tela que consta a lista de todos os </w:t>
      </w:r>
      <w:r>
        <w:t>produtos</w:t>
      </w:r>
      <w:r>
        <w:t xml:space="preserve">. </w:t>
      </w:r>
      <w:r>
        <w:t>C</w:t>
      </w:r>
      <w:r>
        <w:t>omo na inclusão do item,</w:t>
      </w:r>
      <w:r>
        <w:t xml:space="preserve"> </w:t>
      </w:r>
      <w:r>
        <w:t xml:space="preserve">também </w:t>
      </w:r>
      <w:r>
        <w:t xml:space="preserve">é possível aumentar ou diminuir a quantidade adicionada ao pedido, basta </w:t>
      </w:r>
      <w:r>
        <w:t>pressionar</w:t>
      </w:r>
      <w:r>
        <w:t xml:space="preserve"> sobre "-" para diminuir ou "+" para aumentar</w:t>
      </w:r>
      <w:r>
        <w:t>, c</w:t>
      </w:r>
      <w:r>
        <w:t xml:space="preserve">onforme representado na Figura </w:t>
      </w:r>
      <w:r>
        <w:t>4</w:t>
      </w:r>
      <w:r>
        <w:t>6</w:t>
      </w:r>
      <w:r>
        <w:t>.</w:t>
      </w:r>
    </w:p>
    <w:p>
      <w:r>
        <w:t xml:space="preserve">Figura </w:t>
      </w:r>
      <w:r>
        <w:t>4</w:t>
      </w:r>
      <w:r>
        <w:t>6</w:t>
      </w:r>
      <w:r>
        <w:t>: Lista produtos</w:t>
      </w:r>
    </w:p>
    <w:p>
      <w:r>
        <w:t>A imagem mostra uma interface de pedido, indicando que este é o "Pedido 5". O total dos itens é R$ 59,00, com um item adicionado para um cliente chamado "TESTE CLIENTE". Abaixo, é exibido um novo produto, com a quantidade de 1,000 unidades e o preço de R$ 59,00, totalizando R$ 59,00. Há uma opção para adicionar mais itens.</w:t>
      </w:r>
    </w:p>
    <w:p>
      <w:r>
        <w:t xml:space="preserve">Fonte: Aplicativo </w:t>
      </w:r>
      <w:r>
        <w:t>Smart</w:t>
      </w:r>
      <w:r>
        <w:t xml:space="preserve"> Sales Force, 2024</w:t>
      </w:r>
    </w:p>
    <w:p/>
    <w:p>
      <w:r>
        <w:t>No item do pedido</w:t>
      </w:r>
      <w:r>
        <w:t xml:space="preserve"> </w:t>
      </w:r>
      <w:r>
        <w:t xml:space="preserve">é possível visualizar </w:t>
      </w:r>
      <w:r>
        <w:t xml:space="preserve">o menu </w:t>
      </w:r>
      <w:r>
        <w:t>Swipe</w:t>
      </w:r>
      <w:r>
        <w:t xml:space="preserve">, basta o operador pressionando sobre o produto adicionado e arrastar para o lado esquerdo da tela, </w:t>
      </w:r>
      <w:r>
        <w:t>que automaticamente aparecerá o menu de opções</w:t>
      </w:r>
      <w:r>
        <w:t>, c</w:t>
      </w:r>
      <w:r>
        <w:t xml:space="preserve">onforme </w:t>
      </w:r>
      <w:r>
        <w:t xml:space="preserve">descrito e </w:t>
      </w:r>
      <w:r>
        <w:t xml:space="preserve">demonstrado na Figura </w:t>
      </w:r>
      <w:r>
        <w:t>4</w:t>
      </w:r>
      <w:r>
        <w:t>7</w:t>
      </w:r>
      <w:r>
        <w:t>.</w:t>
      </w:r>
    </w:p>
    <w:p/>
    <w:p>
      <w:r>
        <w:t>Totais</w:t>
      </w:r>
      <w:r>
        <w:t>: ao pressionar sobre ess</w:t>
      </w:r>
      <w:r>
        <w:t>e botão</w:t>
      </w:r>
      <w:r>
        <w:t>, o operador será direcionado à outra tela, onde parecerá os totais do pedido realizado.</w:t>
      </w:r>
    </w:p>
    <w:p>
      <w:r>
        <w:t>Observação</w:t>
      </w:r>
      <w:r>
        <w:t xml:space="preserve">: ao pressionar sobre o botão, abrirá a tela de observação, caso o operador deseje incluir uma observação no item do pedido. </w:t>
      </w:r>
    </w:p>
    <w:p>
      <w:r>
        <w:t>Preço</w:t>
      </w:r>
      <w:r>
        <w:t>: ao pressionar sobre o botão, o operador será direcionado à uma nova tela, onde terá a possibilidade de realizar a alteração de valores no produto, como por exemplo, um valor adicionar ou até mesmo desconto.</w:t>
      </w:r>
    </w:p>
    <w:p>
      <w:r>
        <w:t>Apagar</w:t>
      </w:r>
      <w:r>
        <w:t>: permite o operador apagar o item selecionado</w:t>
      </w:r>
    </w:p>
    <w:p/>
    <w:p>
      <w:r>
        <w:t xml:space="preserve">Figura </w:t>
      </w:r>
      <w:r>
        <w:t>4</w:t>
      </w:r>
      <w:r>
        <w:t>7</w:t>
      </w:r>
      <w:r>
        <w:t>: Menu de Opção</w:t>
      </w:r>
    </w:p>
    <w:p>
      <w:r>
        <w:t>A imagem mostra uma interface de pedido em um aplicativo. Na parte superior, há informações sobre o total de itens e o valor total do pedido. Abaixo, o campo para inserir o nome do cliente está preenchido como "TESTE CLIENTE". Na parte inferior, há botões para visualizar totais, adicionar observações, ajustar o preço e apagar o pedido. Um indicador mostra que há itens adicionados ao pedido.</w:t>
      </w:r>
    </w:p>
    <w:p>
      <w:r>
        <w:t xml:space="preserve">Fonte: Aplicativo </w:t>
      </w:r>
      <w:r>
        <w:t>Smart</w:t>
      </w:r>
      <w:r>
        <w:t xml:space="preserve"> Sales Force, 2024</w:t>
      </w:r>
    </w:p>
    <w:p/>
    <w:p>
      <w:r>
        <w:t>3</w:t>
      </w:r>
      <w:r>
        <w:t>.</w:t>
      </w:r>
      <w:r>
        <w:t>1.2. I</w:t>
      </w:r>
      <w:r>
        <w:t>nserir observação no pedido</w:t>
      </w:r>
    </w:p>
    <w:p>
      <w:r>
        <w:t>No pedido de venda, o operador tem a possibilidade de inserir observações especifica de cada pedido, basta pressionar o botão com o ícone comentário</w:t>
      </w:r>
      <w:r>
        <w:t>, c</w:t>
      </w:r>
      <w:r>
        <w:t xml:space="preserve">onforme representado na Figura </w:t>
      </w:r>
      <w:r>
        <w:t>48</w:t>
      </w:r>
      <w:r>
        <w:t>.</w:t>
      </w:r>
    </w:p>
    <w:p/>
    <w:p>
      <w:r>
        <w:t xml:space="preserve">Figura </w:t>
      </w:r>
      <w:r>
        <w:t>4</w:t>
      </w:r>
      <w:r>
        <w:t>8</w:t>
      </w:r>
      <w:r>
        <w:t>: Ícone comentário</w:t>
      </w:r>
    </w:p>
    <w:p/>
    <w:p/>
    <w:p>
      <w:r>
        <w:t>A imagem apresenta uma interface de aplicativo de pedidos, onde estão visíveis detalhes como o nome do cliente "TESTE CLIENTE", o total de itens e o valor total do pedido. Há opções para adicionar itens, inserir código ou código de barras, e a quantidade, além de um botão para adicionar itens ao pedido. A interface é organizada e clara para facilitar o uso.</w:t>
      </w:r>
    </w:p>
    <w:p>
      <w:r>
        <w:t xml:space="preserve">Fonte: Aplicativo </w:t>
      </w:r>
      <w:r>
        <w:t>Smart</w:t>
      </w:r>
      <w:r>
        <w:t xml:space="preserve"> Sales Force, 2024</w:t>
      </w:r>
    </w:p>
    <w:p/>
    <w:p>
      <w:r>
        <w:t xml:space="preserve">Na sequência uma nova tela </w:t>
      </w:r>
      <w:r>
        <w:t>é</w:t>
      </w:r>
      <w:r>
        <w:t xml:space="preserve"> aberta, onde o operador conseg</w:t>
      </w:r>
      <w:r>
        <w:t>ue</w:t>
      </w:r>
      <w:r>
        <w:t xml:space="preserve"> inserir a observação desejada. </w:t>
      </w:r>
      <w:r>
        <w:t>Também é possível limpar as observações inseridas, fechar a tela de inserção da observação e ou salvar as observações escritas</w:t>
      </w:r>
      <w:r>
        <w:t>,</w:t>
      </w:r>
      <w:r>
        <w:t xml:space="preserve"> </w:t>
      </w:r>
      <w:r>
        <w:t>c</w:t>
      </w:r>
      <w:r>
        <w:t xml:space="preserve">onforme representado na Figura </w:t>
      </w:r>
      <w:r>
        <w:t>4</w:t>
      </w:r>
      <w:r>
        <w:t>9</w:t>
      </w:r>
      <w:r>
        <w:t>.</w:t>
      </w:r>
    </w:p>
    <w:p/>
    <w:p>
      <w:r>
        <w:t xml:space="preserve">Figura </w:t>
      </w:r>
      <w:r>
        <w:t>4</w:t>
      </w:r>
      <w:r>
        <w:t>9</w:t>
      </w:r>
      <w:r>
        <w:t>: Tela observação</w:t>
      </w:r>
    </w:p>
    <w:p>
      <w:r>
        <w:t>A imagem exibe uma interface de aplicativo móvel destinada à visualização de um pedido. Na parte superior, estão indicados os detalhes do pedido 5, incluindo o total e o cliente associado. Uma janela pop-up aparece ao centro, mostrando uma observação relacionada ao pedido, com a opção de limpar, fechar ou salvar as informações.</w:t>
      </w:r>
    </w:p>
    <w:p>
      <w:r>
        <w:t xml:space="preserve">Fonte: Aplicativo </w:t>
      </w:r>
      <w:r>
        <w:t>Smart</w:t>
      </w:r>
      <w:r>
        <w:t xml:space="preserve"> Sales Force, 2024</w:t>
      </w:r>
    </w:p>
    <w:p>
      <w:r>
        <w:t>3</w:t>
      </w:r>
      <w:r>
        <w:t>.</w:t>
      </w:r>
      <w:r>
        <w:t xml:space="preserve">1.3. </w:t>
      </w:r>
      <w:r>
        <w:t>F</w:t>
      </w:r>
      <w:r>
        <w:t>aturamento do pedido</w:t>
      </w:r>
    </w:p>
    <w:p>
      <w:r>
        <w:t>Quando finalizado o lançamento do pedido, o operador se desejar</w:t>
      </w:r>
      <w:r>
        <w:t>,</w:t>
      </w:r>
      <w:r>
        <w:t xml:space="preserve"> pode </w:t>
      </w:r>
      <w:r>
        <w:t xml:space="preserve">finaliza-lo através do </w:t>
      </w:r>
      <w:r>
        <w:t xml:space="preserve">faturamento. </w:t>
      </w:r>
      <w:r>
        <w:t xml:space="preserve">Para realizar o faturamento o operador deve pressionar o botão com </w:t>
      </w:r>
      <w:r>
        <w:t xml:space="preserve">o ícone cifrão, localizado no canto superior direito da tela, conforme representado na Figura </w:t>
      </w:r>
      <w:r>
        <w:t>50</w:t>
      </w:r>
      <w:r>
        <w:t>.</w:t>
      </w:r>
    </w:p>
    <w:p/>
    <w:p>
      <w:r>
        <w:t xml:space="preserve">Figura </w:t>
      </w:r>
      <w:r>
        <w:t>50</w:t>
      </w:r>
      <w:r>
        <w:t>: Botão ícone cifrão</w:t>
      </w:r>
    </w:p>
    <w:p>
      <w:r>
        <w:t>A imagem apresenta uma tela de aplicativo de gestão de pedidos, exibindo o número do pedido (Pedido 5), o cliente (TESTE CLIENTE) e os campos para adicionar itens, quantidade e preço. Também é visível o total do pedido, que é R$ 50,00. Há botões para adicionar itens e gerenciar o pedido.</w:t>
      </w:r>
    </w:p>
    <w:p>
      <w:r>
        <w:t xml:space="preserve">Fonte: Aplicativo </w:t>
      </w:r>
      <w:r>
        <w:t>Smart</w:t>
      </w:r>
      <w:r>
        <w:t xml:space="preserve"> Sales Force, 2024</w:t>
      </w:r>
    </w:p>
    <w:p/>
    <w:p>
      <w:r>
        <w:t>Na sequência, o usuário é direcionado para a tela do faturamento</w:t>
      </w:r>
      <w:r>
        <w:t xml:space="preserve">, onde o operador pode selecionar a espécie e condição de pagamento que deseja finalizar o pedido, conforme representado na Figura </w:t>
      </w:r>
      <w:r>
        <w:t>5</w:t>
      </w:r>
      <w:r>
        <w:t>1</w:t>
      </w:r>
      <w:r>
        <w:t>.</w:t>
      </w:r>
    </w:p>
    <w:p/>
    <w:p>
      <w:r>
        <w:t xml:space="preserve">Figura </w:t>
      </w:r>
      <w:r>
        <w:t>5</w:t>
      </w:r>
      <w:r>
        <w:t>1</w:t>
      </w:r>
      <w:r>
        <w:t>: Opção espécie e condição de pagamento</w:t>
      </w:r>
    </w:p>
    <w:p>
      <w:r>
        <w:t>A imagem apresenta uma tela de pagamento de um aplicativo, onde consta um pedido com o valor total de R$ 59,00. Os detalhes incluem a forma de pagamento "DINHEIRO" e a condição "À VISTA". Na parte inferior, há um botão para acessar a lista de produtos.</w:t>
      </w:r>
    </w:p>
    <w:p>
      <w:r>
        <w:t xml:space="preserve">Fonte: Aplicativo </w:t>
      </w:r>
      <w:r>
        <w:t>Smart</w:t>
      </w:r>
      <w:r>
        <w:t xml:space="preserve"> Sales Force, 2024</w:t>
      </w:r>
    </w:p>
    <w:p/>
    <w:p>
      <w:r>
        <w:t xml:space="preserve">Ao realizar o faturamento, o operador pode lançar informações especificas do pedido, como acréscimo, desconto e frete. Para lançar essas informações o operador deve pressionar o ícone </w:t>
      </w:r>
      <w:r>
        <w:t>percentual (%)</w:t>
      </w:r>
      <w:r>
        <w:t xml:space="preserve"> na parte superior da tela, conforme representado na Figura </w:t>
      </w:r>
      <w:r>
        <w:t>5</w:t>
      </w:r>
      <w:r>
        <w:t>2</w:t>
      </w:r>
      <w:r>
        <w:t>.</w:t>
      </w:r>
    </w:p>
    <w:p/>
    <w:p>
      <w:r>
        <w:t xml:space="preserve">Figura </w:t>
      </w:r>
      <w:r>
        <w:t>5</w:t>
      </w:r>
      <w:r>
        <w:t>2</w:t>
      </w:r>
      <w:r>
        <w:t xml:space="preserve">: ícone </w:t>
      </w:r>
      <w:r>
        <w:t>percentual (</w:t>
      </w:r>
      <w:r>
        <w:t>%</w:t>
      </w:r>
      <w:r>
        <w:t>)</w:t>
      </w:r>
    </w:p>
    <w:p>
      <w:r>
        <w:t>A imagem exibe uma interface de pagamento em um aplicativo, mostrando um pedido com o título "TESTE CLIENTE". A tela apresenta o total original do pedido, descontos aplicados e o total final. Existem também campos para selecionar opções de pagamento e especificar descontos. Na parte inferior, há um botão com o texto "Lista de produtos", indicando uma interação futura com o carrinho de compras.</w:t>
      </w:r>
    </w:p>
    <w:p>
      <w:r>
        <w:t xml:space="preserve">Fonte: Aplicativo </w:t>
      </w:r>
      <w:r>
        <w:t>Smart</w:t>
      </w:r>
      <w:r>
        <w:t xml:space="preserve"> Sales Force, 2024</w:t>
      </w:r>
    </w:p>
    <w:p>
      <w:r>
        <w:t xml:space="preserve">Na sequência, o usuário é direcionado </w:t>
      </w:r>
      <w:r>
        <w:t xml:space="preserve">a tela para preenchimento dos campos, conforme descrito abaixo e representado na Figura </w:t>
      </w:r>
      <w:r>
        <w:t>5</w:t>
      </w:r>
      <w:r>
        <w:t>3</w:t>
      </w:r>
      <w:r>
        <w:t>.</w:t>
      </w:r>
    </w:p>
    <w:p/>
    <w:p>
      <w:r>
        <w:t>D</w:t>
      </w:r>
      <w:r>
        <w:t>esconto valor</w:t>
      </w:r>
      <w:r>
        <w:t xml:space="preserve">: </w:t>
      </w:r>
      <w:r>
        <w:t>desconto em valor no total do pedido</w:t>
      </w:r>
      <w:r>
        <w:t>;</w:t>
      </w:r>
    </w:p>
    <w:p>
      <w:r>
        <w:t>Acréscimo valor</w:t>
      </w:r>
      <w:r>
        <w:t xml:space="preserve">: </w:t>
      </w:r>
      <w:r>
        <w:t>acréscimo em valor no total do pedido</w:t>
      </w:r>
      <w:r>
        <w:t>;</w:t>
      </w:r>
    </w:p>
    <w:p>
      <w:r>
        <w:t xml:space="preserve">Valor </w:t>
      </w:r>
      <w:r>
        <w:t>do frente</w:t>
      </w:r>
      <w:r>
        <w:t xml:space="preserve">: </w:t>
      </w:r>
      <w:r>
        <w:t>valor referente ao frete do pedido, caso houver.</w:t>
      </w:r>
    </w:p>
    <w:p/>
    <w:p>
      <w:r>
        <w:t>Figura 5</w:t>
      </w:r>
      <w:r>
        <w:t>3</w:t>
      </w:r>
      <w:r>
        <w:t>: Campos para preenchimento</w:t>
      </w:r>
    </w:p>
    <w:p>
      <w:r>
        <w:t>A imagem apresenta uma interface de aplicativo para calcular o total de um pedido. As seções incluem campos para inserir valores de desconto, acréscimo e frete, todos começando com R$ 0,00. Na parte inferior, há indicações para o total original e o total final do pedido.</w:t>
      </w:r>
    </w:p>
    <w:p>
      <w:r>
        <w:t xml:space="preserve">Fonte: Aplicativo </w:t>
      </w:r>
      <w:r>
        <w:t>Smart</w:t>
      </w:r>
      <w:r>
        <w:t xml:space="preserve"> Sales Force, 2024</w:t>
      </w:r>
    </w:p>
    <w:p/>
    <w:p>
      <w:r>
        <w:t xml:space="preserve">Após realizar o lançamento, o operador deve salvar as informações por meio do botão com ícone visto, caso o operador deseja retroceder deve pressionar o botão ícone seta apontada para o lado esquerdo na parte superior esquerda da tela, porém não irá salvar as alterações, conforme já representado na Figura </w:t>
      </w:r>
      <w:r>
        <w:t>5</w:t>
      </w:r>
      <w:r>
        <w:t>4</w:t>
      </w:r>
      <w:r>
        <w:t>.</w:t>
      </w:r>
    </w:p>
    <w:p>
      <w:r>
        <w:t xml:space="preserve">Em decorrência dessa ação, é possível verificar as informações na </w:t>
      </w:r>
      <w:r>
        <w:t>tela do pagamento</w:t>
      </w:r>
      <w:r>
        <w:t xml:space="preserve">, por meio dos ícones representados </w:t>
      </w:r>
      <w:r>
        <w:t>“</w:t>
      </w:r>
      <w:r>
        <w:t>- “</w:t>
      </w:r>
      <w:r>
        <w:t>(menos) para desconto, “+” (mais) para acrescimento e “caminhão” para frete.</w:t>
      </w:r>
    </w:p>
    <w:p>
      <w:r>
        <w:t xml:space="preserve">Figura </w:t>
      </w:r>
      <w:r>
        <w:t>5</w:t>
      </w:r>
      <w:r>
        <w:t>4</w:t>
      </w:r>
      <w:r>
        <w:t xml:space="preserve">: </w:t>
      </w:r>
      <w:r>
        <w:t>Botão í</w:t>
      </w:r>
      <w:r>
        <w:t>cones de verificação</w:t>
      </w:r>
    </w:p>
    <w:p>
      <w:r>
        <w:t>A imagem exibe uma tela de pagamento de um aplicativo, mostrando informações sobre um pedido de teste. O total original do pedido é de R$ 59,00, e o total final também é R$ 59,00, indicando que não há descontos ou impostos aplicados. A tela possui opções para especificar detalhes do pedido e condições de pagamento, além de um ícone de lista de produtos na parte inferior.</w:t>
      </w:r>
    </w:p>
    <w:p>
      <w:r>
        <w:t xml:space="preserve">Fonte: Aplicativo </w:t>
      </w:r>
      <w:r>
        <w:t>Smart</w:t>
      </w:r>
      <w:r>
        <w:t xml:space="preserve"> Sales Force, 2024</w:t>
      </w:r>
      <w:r>
        <w:t>.</w:t>
      </w:r>
    </w:p>
    <w:p/>
    <w:p>
      <w:r>
        <w:t>3</w:t>
      </w:r>
      <w:r>
        <w:t>.</w:t>
      </w:r>
      <w:r>
        <w:t>1.4. O</w:t>
      </w:r>
      <w:r>
        <w:t>bservação no pedido</w:t>
      </w:r>
    </w:p>
    <w:p>
      <w:r>
        <w:t xml:space="preserve">Assim como é possível inserir observações </w:t>
      </w:r>
      <w:r>
        <w:t xml:space="preserve">ao pedido, conforme descrito no item 1.2. A possibilidade de inserir observação pelo faturamento, </w:t>
      </w:r>
      <w:r>
        <w:t xml:space="preserve">basta pressionar o botão com o ícone comentário, conforme representado na Figura </w:t>
      </w:r>
      <w:r>
        <w:t>5</w:t>
      </w:r>
      <w:r>
        <w:t>5</w:t>
      </w:r>
      <w:r>
        <w:t>.</w:t>
      </w:r>
    </w:p>
    <w:p/>
    <w:p>
      <w:r>
        <w:t xml:space="preserve">Figura </w:t>
      </w:r>
      <w:r>
        <w:t>5</w:t>
      </w:r>
      <w:r>
        <w:t>5</w:t>
      </w:r>
      <w:r>
        <w:t xml:space="preserve"> Botão ícones Comentário</w:t>
      </w:r>
    </w:p>
    <w:p>
      <w:r>
        <w:t>A imagem exibe a tela de pagamento de um aplicativo, mostrando informações sobre um pedido de cliente intitulado "TESTE CLIENTE". Inclui detalhes como o total original do pedido e o total final, ambos no valor de R$ 0,00. Também estão disponíveis campos para selecionar a espécie e a condição de pagamento. Na parte inferior, há um ícone indicando a lista de produtos.</w:t>
      </w:r>
    </w:p>
    <w:p>
      <w:r>
        <w:t xml:space="preserve">Fonte: Aplicativo </w:t>
      </w:r>
      <w:r>
        <w:t>Smart</w:t>
      </w:r>
      <w:r>
        <w:t xml:space="preserve"> Sales Force, 2024</w:t>
      </w:r>
      <w:r>
        <w:t>.</w:t>
      </w:r>
    </w:p>
    <w:p/>
    <w:p>
      <w:r>
        <w:t xml:space="preserve">Na sequência uma nova tela é aberta, onde o operador consegue inserir a observação desejada. Também é possível limpar as observações inseridas, fechar a tela de inserção da observação e ou salvar as observações escritas, conforme representado na Figura </w:t>
      </w:r>
      <w:r>
        <w:t>5</w:t>
      </w:r>
      <w:r>
        <w:t>6</w:t>
      </w:r>
      <w:r>
        <w:t>.</w:t>
      </w:r>
    </w:p>
    <w:p/>
    <w:p>
      <w:r>
        <w:t xml:space="preserve">Figura </w:t>
      </w:r>
      <w:r>
        <w:t>5</w:t>
      </w:r>
      <w:r>
        <w:t>6</w:t>
      </w:r>
      <w:r>
        <w:t>: Tela observação</w:t>
      </w:r>
    </w:p>
    <w:p>
      <w:r>
        <w:t>A imagem mostra uma interface de aplicativo com detalhes sobre um pedido específico, intitulado "Pedido 5". Na parte superior, há informações sobre o total e o cliente, seguido de uma janela pop-up para adicionar uma observação ao pedido. A janela inclui opções para "Limpar", "Fechar" e "Salvar".</w:t>
      </w:r>
    </w:p>
    <w:p>
      <w:r>
        <w:t xml:space="preserve">Fonte: Aplicativo </w:t>
      </w:r>
      <w:r>
        <w:t>Smart</w:t>
      </w:r>
      <w:r>
        <w:t xml:space="preserve"> Sales Force, 2024</w:t>
      </w:r>
      <w:r>
        <w:t>.</w:t>
      </w:r>
    </w:p>
    <w:p>
      <w:r>
        <w:t>3.</w:t>
      </w:r>
      <w:r>
        <w:t>1.5. A</w:t>
      </w:r>
      <w:r>
        <w:t>ssinatura do pedido</w:t>
      </w:r>
    </w:p>
    <w:p>
      <w:r>
        <w:t xml:space="preserve">Para as empresas que possuem </w:t>
      </w:r>
      <w:r>
        <w:t>políticas</w:t>
      </w:r>
      <w:r>
        <w:t xml:space="preserve"> internas</w:t>
      </w:r>
      <w:r>
        <w:t xml:space="preserve">, onde o cliente deve assinar o pedido de venda, o operador deve pressionar o ícone abreviatura, </w:t>
      </w:r>
      <w:r>
        <w:t xml:space="preserve">conforme representado na Figura </w:t>
      </w:r>
      <w:r>
        <w:t>5</w:t>
      </w:r>
      <w:r>
        <w:t>7</w:t>
      </w:r>
      <w:r>
        <w:t>.</w:t>
      </w:r>
    </w:p>
    <w:p/>
    <w:p>
      <w:r>
        <w:t xml:space="preserve">Figura </w:t>
      </w:r>
      <w:r>
        <w:t>5</w:t>
      </w:r>
      <w:r>
        <w:t>7</w:t>
      </w:r>
      <w:r>
        <w:t xml:space="preserve">: </w:t>
      </w:r>
      <w:r>
        <w:t>Ícone abreviatura</w:t>
      </w:r>
    </w:p>
    <w:p>
      <w:r>
        <w:t>A imagem apresenta uma tela de pagamento de um aplicativo, exibindo detalhes de um pedido de teste. Na parte superior, estão informações como o número do pedido e os valores. O total original do pedido é apresentado com um valor e o total final do pedido é indicado, com opções para selecionar condições de pagamento. Na parte inferior, há uma lista de produtos e um ícone de carrinho.</w:t>
      </w:r>
    </w:p>
    <w:p>
      <w:r>
        <w:t xml:space="preserve">Fonte: Aplicativo </w:t>
      </w:r>
      <w:r>
        <w:t>Smart</w:t>
      </w:r>
      <w:r>
        <w:t xml:space="preserve"> Sales Force, 2024</w:t>
      </w:r>
      <w:r>
        <w:t>.</w:t>
      </w:r>
    </w:p>
    <w:p/>
    <w:p>
      <w:r>
        <w:t xml:space="preserve">Na sequência, </w:t>
      </w:r>
      <w:r>
        <w:t xml:space="preserve">o usuário </w:t>
      </w:r>
      <w:r>
        <w:t>é</w:t>
      </w:r>
      <w:r>
        <w:t xml:space="preserve"> direcionado </w:t>
      </w:r>
      <w:r>
        <w:t xml:space="preserve">para </w:t>
      </w:r>
      <w:r>
        <w:t>a tela</w:t>
      </w:r>
      <w:r>
        <w:t xml:space="preserve"> da assinatura</w:t>
      </w:r>
      <w:r>
        <w:t>, que pode ser</w:t>
      </w:r>
      <w:r>
        <w:t xml:space="preserve"> realizada com a caneta </w:t>
      </w:r>
      <w:r>
        <w:t xml:space="preserve">do </w:t>
      </w:r>
      <w:r>
        <w:t>aparelho</w:t>
      </w:r>
      <w:r>
        <w:t xml:space="preserve"> ou com o próprio dedo.</w:t>
      </w:r>
      <w:r>
        <w:t xml:space="preserve"> Conforme representado na Figura </w:t>
      </w:r>
      <w:r>
        <w:t>5</w:t>
      </w:r>
      <w:r>
        <w:t>8</w:t>
      </w:r>
      <w:r>
        <w:t>.</w:t>
      </w:r>
    </w:p>
    <w:p/>
    <w:p>
      <w:r>
        <w:t xml:space="preserve">Figura </w:t>
      </w:r>
      <w:r>
        <w:t>5</w:t>
      </w:r>
      <w:r>
        <w:t>8</w:t>
      </w:r>
      <w:r>
        <w:t xml:space="preserve">: </w:t>
      </w:r>
      <w:r>
        <w:t>Tela a</w:t>
      </w:r>
      <w:r>
        <w:t>ssinatura</w:t>
      </w:r>
    </w:p>
    <w:p>
      <w:r>
        <w:t>A imagem mostra uma interface de aplicativo móvel com o título "Assinatura". Na parte superior, há um botão de voltar e um botão de confirmação. A seção central é um espaço em branco, possivelmente para a entrada de uma assinatura. Na parte inferior, há um botão azul escrito "Resultado" e uma indicação da área "Assinatura".</w:t>
      </w:r>
    </w:p>
    <w:p>
      <w:r>
        <w:t xml:space="preserve">Fonte: Aplicativo </w:t>
      </w:r>
      <w:r>
        <w:t>Smart</w:t>
      </w:r>
      <w:r>
        <w:t xml:space="preserve"> Sales Force, 2024</w:t>
      </w:r>
      <w:r>
        <w:t>.</w:t>
      </w:r>
    </w:p>
    <w:p/>
    <w:p>
      <w:r>
        <w:t>3</w:t>
      </w:r>
      <w:r>
        <w:t>.</w:t>
      </w:r>
      <w:r>
        <w:t>1.6. F</w:t>
      </w:r>
      <w:r>
        <w:t>inalização do pedido</w:t>
      </w:r>
    </w:p>
    <w:p>
      <w:r>
        <w:t>Para o</w:t>
      </w:r>
      <w:r>
        <w:t xml:space="preserve"> </w:t>
      </w:r>
      <w:r>
        <w:t>operador</w:t>
      </w:r>
      <w:r>
        <w:t xml:space="preserve"> </w:t>
      </w:r>
      <w:r>
        <w:t xml:space="preserve">que </w:t>
      </w:r>
      <w:r>
        <w:t xml:space="preserve">não </w:t>
      </w:r>
      <w:r>
        <w:t xml:space="preserve">queira efetuar </w:t>
      </w:r>
      <w:r>
        <w:t>o faturamento no momento da criação do pedido de venda ou deseja realizar o faturamento no Sistema Control</w:t>
      </w:r>
      <w:r>
        <w:t xml:space="preserve">, </w:t>
      </w:r>
      <w:r>
        <w:t xml:space="preserve">e que seja na </w:t>
      </w:r>
      <w:r>
        <w:t>sequência</w:t>
      </w:r>
      <w:r>
        <w:t xml:space="preserve"> de outro pedido</w:t>
      </w:r>
      <w:r>
        <w:t>, o</w:t>
      </w:r>
      <w:r>
        <w:t xml:space="preserve"> usuário deve inserir o cliente e o produto dentro do pedido </w:t>
      </w:r>
      <w:r>
        <w:t>pressionando</w:t>
      </w:r>
      <w:r>
        <w:t xml:space="preserve"> o botão com o ícone visto +, conforme representado na Figura </w:t>
      </w:r>
      <w:r>
        <w:t>5</w:t>
      </w:r>
      <w:r>
        <w:t>9</w:t>
      </w:r>
      <w:r>
        <w:t>.</w:t>
      </w:r>
    </w:p>
    <w:p/>
    <w:p>
      <w:r>
        <w:t xml:space="preserve">Figura </w:t>
      </w:r>
      <w:r>
        <w:t>5</w:t>
      </w:r>
      <w:r>
        <w:t>9</w:t>
      </w:r>
      <w:r>
        <w:t xml:space="preserve">: </w:t>
      </w:r>
      <w:r>
        <w:t>Ícone visto +</w:t>
      </w:r>
    </w:p>
    <w:p>
      <w:r>
        <w:t>A imagem mostra a interface de um aplicativo de gerenciamento de pedidos, onde estão destacados os detalhes do pedido número 194, identificado como "TESTE CLIENTE". Os totais do pedido, incluindo valores originais e finais, são exibidos, assim como opções para selecionar a espécie e a condição de pagamento. Na parte inferior, há uma lista de produtos adicionados ao pedido.</w:t>
      </w:r>
    </w:p>
    <w:p>
      <w:r>
        <w:t xml:space="preserve">Fonte: Aplicativo </w:t>
      </w:r>
      <w:r>
        <w:t>Smart</w:t>
      </w:r>
      <w:r>
        <w:t xml:space="preserve"> Sales Force, 2024</w:t>
      </w:r>
      <w:r>
        <w:t>.</w:t>
      </w:r>
    </w:p>
    <w:p/>
    <w:p>
      <w:r>
        <w:t xml:space="preserve">Automaticamente, </w:t>
      </w:r>
      <w:r>
        <w:t>quando o operador pressiona o botão ícone visto +</w:t>
      </w:r>
      <w:r>
        <w:t xml:space="preserve">, o </w:t>
      </w:r>
      <w:r>
        <w:t xml:space="preserve">usuário é </w:t>
      </w:r>
      <w:r>
        <w:t xml:space="preserve">direcionado a tela </w:t>
      </w:r>
      <w:r>
        <w:t xml:space="preserve">para efetuar um novo </w:t>
      </w:r>
      <w:r>
        <w:t>pedido</w:t>
      </w:r>
      <w:r>
        <w:t xml:space="preserve">, conforme </w:t>
      </w:r>
      <w:r>
        <w:t xml:space="preserve">já </w:t>
      </w:r>
      <w:r>
        <w:t>representado na Figura 2</w:t>
      </w:r>
      <w:r>
        <w:t>1</w:t>
      </w:r>
      <w:r>
        <w:t>.</w:t>
      </w:r>
    </w:p>
    <w:p/>
    <w:p>
      <w:r>
        <w:t>3</w:t>
      </w:r>
      <w:r>
        <w:t>.</w:t>
      </w:r>
      <w:r>
        <w:t>1.7. I</w:t>
      </w:r>
      <w:r>
        <w:t>nserção de produto com quantidade múltipla</w:t>
      </w:r>
    </w:p>
    <w:p>
      <w:r>
        <w:t>Essa função permite o operador inserir quantidades múltiplas no pedido de venda</w:t>
      </w:r>
      <w:r>
        <w:t>, ou seja, quantidades já definidas.</w:t>
      </w:r>
    </w:p>
    <w:p>
      <w:r>
        <w:t xml:space="preserve">Exemplo: </w:t>
      </w:r>
      <w:r>
        <w:t xml:space="preserve">Uma </w:t>
      </w:r>
      <w:r>
        <w:t xml:space="preserve">loja </w:t>
      </w:r>
      <w:r>
        <w:t>comercializa</w:t>
      </w:r>
      <w:r>
        <w:t xml:space="preserve"> caixas</w:t>
      </w:r>
      <w:r>
        <w:t xml:space="preserve"> </w:t>
      </w:r>
      <w:r>
        <w:t xml:space="preserve">fechadas de madeira, </w:t>
      </w:r>
      <w:r>
        <w:t>com quantidades de</w:t>
      </w:r>
      <w:r>
        <w:t xml:space="preserve"> 1.500, 3.000 ou 4.500, sendo assim, qualquer quantidade que não seja essas, o operador não</w:t>
      </w:r>
      <w:r>
        <w:t xml:space="preserve"> </w:t>
      </w:r>
      <w:r>
        <w:t>conseguirá inserir no pedido</w:t>
      </w:r>
      <w:r>
        <w:t xml:space="preserve">, </w:t>
      </w:r>
      <w:r>
        <w:t xml:space="preserve">onde automaticamente um aviso aparece na tela do informando o </w:t>
      </w:r>
      <w:r>
        <w:t>usuário</w:t>
      </w:r>
      <w:r>
        <w:t xml:space="preserve"> que a quantidade desse item não pode ser comercializada, </w:t>
      </w:r>
      <w:r>
        <w:t>conforme representado na</w:t>
      </w:r>
      <w:r>
        <w:t>s</w:t>
      </w:r>
      <w:r>
        <w:t xml:space="preserve"> Figura </w:t>
      </w:r>
      <w:r>
        <w:t>60</w:t>
      </w:r>
      <w:r>
        <w:t xml:space="preserve"> e </w:t>
      </w:r>
      <w:r>
        <w:t>6</w:t>
      </w:r>
      <w:r>
        <w:t>1</w:t>
      </w:r>
      <w:r>
        <w:t>.</w:t>
      </w:r>
    </w:p>
    <w:p/>
    <w:p>
      <w:r>
        <w:t xml:space="preserve">Figura </w:t>
      </w:r>
      <w:r>
        <w:t>60</w:t>
      </w:r>
      <w:r>
        <w:t xml:space="preserve">: </w:t>
      </w:r>
      <w:r>
        <w:t>Lançamento quantidade</w:t>
      </w:r>
    </w:p>
    <w:p>
      <w:r>
        <w:t>A imagem mostra uma interface de aplicativo para gestão de pedidos. No topo, há informações sobre o cliente e o total do pedido. Abaixo, há campos para adicionar itens, incluindo um campo para o código de barras, onde o usuário pode inserir a quantidade (1.400) e o preço unitário (R$ 12,50). Um botão vermelho "Adicionar" está disponível para incluir o item no pedido.</w:t>
      </w:r>
    </w:p>
    <w:p>
      <w:r>
        <w:t xml:space="preserve">Fonte: Aplicativo </w:t>
      </w:r>
      <w:r>
        <w:t>Smart</w:t>
      </w:r>
      <w:r>
        <w:t xml:space="preserve"> Sales Force, 2024</w:t>
      </w:r>
      <w:r>
        <w:t>.</w:t>
      </w:r>
    </w:p>
    <w:p/>
    <w:p>
      <w:r>
        <w:t xml:space="preserve">Figura </w:t>
      </w:r>
      <w:r>
        <w:t>6</w:t>
      </w:r>
      <w:r>
        <w:t>1</w:t>
      </w:r>
      <w:r>
        <w:t>: Aviso quantidade informada inválida</w:t>
      </w:r>
    </w:p>
    <w:p>
      <w:r>
        <w:t>A imagem mostra uma interface de um aplicativo de pedidos, onde um aviso de erro indica que a quantidade informada não é válida. O usuário é instruído a escolher entre as opções de 1.500, 3.000 ou 4.500 unidades, já que a quantidade informada não é múltipla da embalagem.</w:t>
      </w:r>
    </w:p>
    <w:p>
      <w:r>
        <w:t xml:space="preserve">Fonte: Aplicativo </w:t>
      </w:r>
      <w:r>
        <w:t>Smart</w:t>
      </w:r>
      <w:r>
        <w:t xml:space="preserve"> Sales Force, 2024</w:t>
      </w:r>
      <w:r>
        <w:t>.</w:t>
      </w:r>
    </w:p>
    <w:p/>
    <w:p>
      <w:r>
        <w:t>3</w:t>
      </w:r>
      <w:r>
        <w:t>.</w:t>
      </w:r>
      <w:r>
        <w:t>1.8. P</w:t>
      </w:r>
      <w:r>
        <w:t>ossibilidade de emissão de nota para alguns itens do pedido</w:t>
      </w:r>
    </w:p>
    <w:p>
      <w:r>
        <w:t xml:space="preserve">No aplicativo </w:t>
      </w:r>
      <w:r>
        <w:t>smart</w:t>
      </w:r>
      <w:r>
        <w:t xml:space="preserve"> </w:t>
      </w:r>
      <w:r>
        <w:t xml:space="preserve">o operador </w:t>
      </w:r>
      <w:r>
        <w:t>pode</w:t>
      </w:r>
      <w:r>
        <w:t xml:space="preserve"> realizar a emissão de notas apenas para alguns itens do pedido de venda</w:t>
      </w:r>
      <w:r>
        <w:t xml:space="preserve">, ou seja, </w:t>
      </w:r>
      <w:r>
        <w:t xml:space="preserve">se o usuário </w:t>
      </w:r>
      <w:r>
        <w:t>incluir</w:t>
      </w:r>
      <w:r>
        <w:t xml:space="preserve"> </w:t>
      </w:r>
      <w:r>
        <w:t>três</w:t>
      </w:r>
      <w:r>
        <w:t xml:space="preserve"> </w:t>
      </w:r>
      <w:r>
        <w:t xml:space="preserve">produtos no </w:t>
      </w:r>
      <w:r>
        <w:t xml:space="preserve">pedido e deseja </w:t>
      </w:r>
      <w:r>
        <w:t xml:space="preserve">apenas </w:t>
      </w:r>
      <w:r>
        <w:t xml:space="preserve">emitir a nota </w:t>
      </w:r>
      <w:r>
        <w:t xml:space="preserve">de um, basta </w:t>
      </w:r>
      <w:r>
        <w:t>pressionar sobre</w:t>
      </w:r>
      <w:r>
        <w:t xml:space="preserve"> o item desejado</w:t>
      </w:r>
      <w:r>
        <w:t xml:space="preserve"> e a</w:t>
      </w:r>
      <w:r>
        <w:t xml:space="preserve">utomaticamente a tela </w:t>
      </w:r>
      <w:r>
        <w:t>sofre</w:t>
      </w:r>
      <w:r>
        <w:t xml:space="preserve"> uma alteração, </w:t>
      </w:r>
      <w:r>
        <w:t>aparecendo</w:t>
      </w:r>
      <w:r>
        <w:t xml:space="preserve"> as</w:t>
      </w:r>
      <w:r>
        <w:t xml:space="preserve"> </w:t>
      </w:r>
      <w:r>
        <w:t xml:space="preserve">caixas de marcação, conforme </w:t>
      </w:r>
      <w:r>
        <w:t xml:space="preserve">representado nas Figuras </w:t>
      </w:r>
      <w:r>
        <w:t>6</w:t>
      </w:r>
      <w:r>
        <w:t>2</w:t>
      </w:r>
      <w:r>
        <w:t xml:space="preserve"> e </w:t>
      </w:r>
      <w:r>
        <w:t>6</w:t>
      </w:r>
      <w:r>
        <w:t>3</w:t>
      </w:r>
      <w:r>
        <w:t>.</w:t>
      </w:r>
    </w:p>
    <w:p/>
    <w:p>
      <w:r>
        <w:t xml:space="preserve">Figura </w:t>
      </w:r>
      <w:r>
        <w:t>6</w:t>
      </w:r>
      <w:r>
        <w:t>2</w:t>
      </w:r>
      <w:r>
        <w:t xml:space="preserve">: </w:t>
      </w:r>
      <w:r>
        <w:t>Itens do pedido</w:t>
      </w:r>
    </w:p>
    <w:p>
      <w:r>
        <w:t>A imagem mostra uma tela de um aplicativo de pedidos, onde está detalhado um pedido específico (Pedido 5) feito por um cliente denominado "TESTE CLIENTE". O total do pedido é de R$ 78,00, com três itens adicionados. Os itens incluem "PRODUTO TESTE", "PRODUTO 47" e "PRODUTO NOVO", cada um com quantidades e preços individuais.</w:t>
      </w:r>
    </w:p>
    <w:p>
      <w:r>
        <w:t xml:space="preserve">Fonte: Aplicativo </w:t>
      </w:r>
      <w:r>
        <w:t>Smart</w:t>
      </w:r>
      <w:r>
        <w:t xml:space="preserve"> Sales Force, 2024</w:t>
      </w:r>
      <w:r>
        <w:t>.</w:t>
      </w:r>
    </w:p>
    <w:p/>
    <w:p>
      <w:r>
        <w:t xml:space="preserve">Figura </w:t>
      </w:r>
      <w:r>
        <w:t>6</w:t>
      </w:r>
      <w:r>
        <w:t>3</w:t>
      </w:r>
      <w:r>
        <w:t>: Caixa de marcação</w:t>
      </w:r>
    </w:p>
    <w:p/>
    <w:p>
      <w:r>
        <w:t>A imagem exibe uma interface de um aplicativo de pedidos, mostrando detalhes de um pedido específico. O cliente, identificado como "TESTE CLIENTE", tem um total de R$ 78,00 em itens. Três produtos estão listados: "PRODUTO TESTE", "PRODUTO" e "PRODUTO NOVO", com suas respectivas quantidades e preços. Há opções para marcar todos os itens e adicionar novos itens ao pedido.</w:t>
      </w:r>
    </w:p>
    <w:p>
      <w:r>
        <w:t xml:space="preserve">Fonte: Aplicativo </w:t>
      </w:r>
      <w:r>
        <w:t>Smart</w:t>
      </w:r>
      <w:r>
        <w:t xml:space="preserve"> Sales Force, 2024</w:t>
      </w:r>
      <w:r>
        <w:t>.</w:t>
      </w:r>
    </w:p>
    <w:p/>
    <w:p>
      <w:r>
        <w:t xml:space="preserve">Na Figura 25, </w:t>
      </w:r>
      <w:r>
        <w:t xml:space="preserve">o operador pode optar </w:t>
      </w:r>
      <w:r>
        <w:t>em</w:t>
      </w:r>
      <w:r>
        <w:t xml:space="preserve"> deixar todos os itens marcados ou </w:t>
      </w:r>
      <w:r>
        <w:t>se desejar deixar</w:t>
      </w:r>
      <w:r>
        <w:t xml:space="preserve"> apenas um ite</w:t>
      </w:r>
      <w:r>
        <w:t xml:space="preserve">m marcado, nesse caso, ao ser importado, somente esse será </w:t>
      </w:r>
      <w:r>
        <w:t xml:space="preserve">emitida a nota </w:t>
      </w:r>
      <w:r>
        <w:t xml:space="preserve">fiscal, conforme representado na Figura </w:t>
      </w:r>
      <w:r>
        <w:t>6</w:t>
      </w:r>
      <w:r>
        <w:t>4</w:t>
      </w:r>
      <w:r>
        <w:t>.</w:t>
      </w:r>
    </w:p>
    <w:p/>
    <w:p>
      <w:r>
        <w:t>Figura</w:t>
      </w:r>
      <w:r>
        <w:t xml:space="preserve"> 64</w:t>
      </w:r>
      <w:r>
        <w:t>: Caixa de marcação</w:t>
      </w:r>
    </w:p>
    <w:p>
      <w:r>
        <w:t>A imagem mostra uma tela de um aplicativo de pedidos, exibindo um resumo de um pedido de um cliente chamado "TESTE CLIENTE". O total do pedido é R$ 78,00, com detalhes sobre três produtos: "PRODUTO TESTE INTEGRAÇÃO", "PRODUTO DE LOTE" e "PRODUTO NOVO ROCKY", incluindo quantidades e preços individuais. Um item está selecionado, e há uma opção para adicionar mais itens ao pedido.</w:t>
      </w:r>
    </w:p>
    <w:p>
      <w:r>
        <w:t xml:space="preserve">Fonte: Aplicativo </w:t>
      </w:r>
      <w:r>
        <w:t>Smart</w:t>
      </w:r>
      <w:r>
        <w:t xml:space="preserve"> Sales Force, 2024</w:t>
      </w:r>
      <w:r>
        <w:t>.</w:t>
      </w:r>
    </w:p>
    <w:p>
      <w:r>
        <w:t>3</w:t>
      </w:r>
      <w:r>
        <w:t>.</w:t>
      </w:r>
      <w:r>
        <w:t xml:space="preserve">1.9. </w:t>
      </w:r>
      <w:r>
        <w:t>Finalização do pedido</w:t>
      </w:r>
    </w:p>
    <w:p>
      <w:r>
        <w:t>Para finalizar um pedido de venda, basta ir no menu de pedidos</w:t>
      </w:r>
      <w:r>
        <w:t xml:space="preserve">, conforme representado na Figura </w:t>
      </w:r>
      <w:r>
        <w:t>6</w:t>
      </w:r>
      <w:r>
        <w:t>5</w:t>
      </w:r>
      <w:r>
        <w:t>.</w:t>
      </w:r>
    </w:p>
    <w:p/>
    <w:p>
      <w:r>
        <w:t xml:space="preserve">Figura </w:t>
      </w:r>
      <w:r>
        <w:t>6</w:t>
      </w:r>
      <w:r>
        <w:t>5</w:t>
      </w:r>
      <w:r>
        <w:t xml:space="preserve">: </w:t>
      </w:r>
      <w:r>
        <w:t>Menu pedido</w:t>
      </w:r>
    </w:p>
    <w:p>
      <w:r>
        <w:t>A imagem mostra uma interface de aplicativo de pedidos, datada de 26 de agosto de 2021. Há dois pedidos listados: o Pedido 3, com status "Em Andamento" e o Pedido 1, com status "Enviado 26/08/2021 16:23". Ambos os pedidos têm um total de R$ 7,27 e foram solicitados por um usuário chamado Ademir. A parte inferior da tela exibe opções de navegação, como "Principal", "Clientes", "Produtos" e outras.</w:t>
      </w:r>
    </w:p>
    <w:p>
      <w:r>
        <w:t xml:space="preserve">Fonte: Aplicativo </w:t>
      </w:r>
      <w:r>
        <w:t>Smart</w:t>
      </w:r>
      <w:r>
        <w:t xml:space="preserve"> Sales Force, 2024</w:t>
      </w:r>
      <w:r>
        <w:t>.</w:t>
      </w:r>
    </w:p>
    <w:p/>
    <w:p>
      <w:r>
        <w:t xml:space="preserve">Em seguida, o operador deve </w:t>
      </w:r>
      <w:r>
        <w:t>pressiona</w:t>
      </w:r>
      <w:r>
        <w:t>r</w:t>
      </w:r>
      <w:r>
        <w:t xml:space="preserve"> sobre o pedido que deseja finalizar e, </w:t>
      </w:r>
      <w:r>
        <w:t>arrastar</w:t>
      </w:r>
      <w:r>
        <w:t xml:space="preserve"> com o dedo para o lado direito da tela</w:t>
      </w:r>
      <w:r>
        <w:t>, ao</w:t>
      </w:r>
      <w:r>
        <w:t xml:space="preserve"> abrir o menu, basta pressionar sobre </w:t>
      </w:r>
      <w:r>
        <w:t>“</w:t>
      </w:r>
      <w:r>
        <w:t>Mudar para concluído</w:t>
      </w:r>
      <w:r>
        <w:t>”, a</w:t>
      </w:r>
      <w:r>
        <w:t>utomaticamente, o status do pedido mudará</w:t>
      </w:r>
      <w:r>
        <w:t xml:space="preserve">, conforme representado nas Figuras </w:t>
      </w:r>
      <w:r>
        <w:t>6</w:t>
      </w:r>
      <w:r>
        <w:t>6</w:t>
      </w:r>
      <w:r>
        <w:t xml:space="preserve"> e </w:t>
      </w:r>
      <w:r>
        <w:t>6</w:t>
      </w:r>
      <w:r>
        <w:t>7</w:t>
      </w:r>
      <w:r>
        <w:t>.</w:t>
      </w:r>
    </w:p>
    <w:p/>
    <w:p>
      <w:r>
        <w:t xml:space="preserve">Figura </w:t>
      </w:r>
      <w:r>
        <w:t>6</w:t>
      </w:r>
      <w:r>
        <w:t>6</w:t>
      </w:r>
      <w:r>
        <w:t>: Mudar para concluir</w:t>
      </w:r>
    </w:p>
    <w:p>
      <w:r>
        <w:t>A imagem mostra uma tela de aplicativo de pedidos, datada de 26 de agosto de 2021. Na seção "Pedidos", há duas transações: o "Pedido 3", com status "Em Andamento", e o "Pedido 1", com status "Enviado", incluindo informações de valor e cliente. O layout é simplificado, com ícones para navegação em diferentes seções do aplicativo na parte inferior.</w:t>
      </w:r>
    </w:p>
    <w:p>
      <w:r>
        <w:t xml:space="preserve">Fonte: Aplicativo </w:t>
      </w:r>
      <w:r>
        <w:t>Smart</w:t>
      </w:r>
      <w:r>
        <w:t xml:space="preserve"> Sales Force, 2024</w:t>
      </w:r>
      <w:r>
        <w:t>.</w:t>
      </w:r>
    </w:p>
    <w:p/>
    <w:p>
      <w:r>
        <w:t xml:space="preserve">Figura </w:t>
      </w:r>
      <w:r>
        <w:t>6</w:t>
      </w:r>
      <w:r>
        <w:t>7</w:t>
      </w:r>
      <w:r>
        <w:t>: Status concluído</w:t>
      </w:r>
    </w:p>
    <w:p>
      <w:r>
        <w:t>A imagem apresenta uma tela de pedidos de um aplicativo, datada de 26 de agosto de 2021. Na tela, são exibidos dois pedidos: o primeiro com status "Concluído" e o total de R$ 7,27, enquanto o segundo está "Enviado" e também totaliza R$ 7,27. Ambos os pedidos são atribuídos ao cliente identificado como "ADEMIR".</w:t>
      </w:r>
    </w:p>
    <w:p>
      <w:r>
        <w:t xml:space="preserve">Fonte: Aplicativo </w:t>
      </w:r>
      <w:r>
        <w:t>Smart</w:t>
      </w:r>
      <w:r>
        <w:t xml:space="preserve"> Sales Force, 2024</w:t>
      </w:r>
      <w:r>
        <w:t>.</w:t>
      </w:r>
    </w:p>
    <w:p/>
    <w:p>
      <w:r>
        <w:t xml:space="preserve">O status do pedido também pode ser alterado através do menu pedido, pressionando sobre </w:t>
      </w:r>
      <w:r>
        <w:t>a</w:t>
      </w:r>
      <w:r>
        <w:t xml:space="preserve"> </w:t>
      </w:r>
      <w:r>
        <w:t>tela</w:t>
      </w:r>
      <w:r>
        <w:t>, conforme representa</w:t>
      </w:r>
      <w:r>
        <w:t xml:space="preserve">do na Figura </w:t>
      </w:r>
      <w:r>
        <w:t>6</w:t>
      </w:r>
      <w:r>
        <w:t>8</w:t>
      </w:r>
      <w:r>
        <w:t>.</w:t>
      </w:r>
    </w:p>
    <w:p/>
    <w:p>
      <w:r>
        <w:t xml:space="preserve">Figura </w:t>
      </w:r>
      <w:r>
        <w:t>6</w:t>
      </w:r>
      <w:r>
        <w:t>8</w:t>
      </w:r>
      <w:r>
        <w:t>: Menu pedido</w:t>
      </w:r>
    </w:p>
    <w:p>
      <w:r>
        <w:t>A imagem apresenta uma interface de aplicativo de pedidos datada de 26 de agosto de 2021. Apresenta uma lista de três pedidos, detalhando o status de cada um. O primeiro pedido está marcado como "Enviado", o segundo como "Em Andamento" e o terceiro como "Concluído". Cada pedido inclui informações sobre o total e o responsável. Na parte inferior, há ícones de navegação para diferentes seções do aplicativo, como "Principal", "Clientes", "Produtos" e "Vistas".</w:t>
      </w:r>
    </w:p>
    <w:p>
      <w:r>
        <w:t xml:space="preserve">Fonte: Aplicativo </w:t>
      </w:r>
      <w:r>
        <w:t>Smart</w:t>
      </w:r>
      <w:r>
        <w:t xml:space="preserve"> Sales Force, 2024</w:t>
      </w:r>
      <w:r>
        <w:t>.</w:t>
      </w:r>
    </w:p>
    <w:p/>
    <w:p>
      <w:r>
        <w:t xml:space="preserve">Na sequência, o aplicativo automaticamente </w:t>
      </w:r>
      <w:r>
        <w:t>apresenta u</w:t>
      </w:r>
      <w:r>
        <w:t xml:space="preserve">ma mensagem </w:t>
      </w:r>
      <w:r>
        <w:t>para</w:t>
      </w:r>
      <w:r>
        <w:t xml:space="preserve"> confirmação d</w:t>
      </w:r>
      <w:r>
        <w:t>a</w:t>
      </w:r>
      <w:r>
        <w:t xml:space="preserve"> mudança, se o usuário</w:t>
      </w:r>
      <w:r>
        <w:t xml:space="preserve"> optar em SIM, todos os </w:t>
      </w:r>
      <w:r>
        <w:t xml:space="preserve">status dos </w:t>
      </w:r>
      <w:r>
        <w:t>pedidos são</w:t>
      </w:r>
      <w:r>
        <w:t xml:space="preserve"> </w:t>
      </w:r>
      <w:r>
        <w:t>alterados para</w:t>
      </w:r>
      <w:r>
        <w:t xml:space="preserve"> concluído, ao contrário NÃO, </w:t>
      </w:r>
      <w:r>
        <w:t>a operação é encerrada</w:t>
      </w:r>
      <w:r>
        <w:t>,</w:t>
      </w:r>
      <w:r>
        <w:t xml:space="preserve"> sem alteração do status</w:t>
      </w:r>
      <w:r>
        <w:t xml:space="preserve">, conforme representado na Figura </w:t>
      </w:r>
      <w:r>
        <w:t>6</w:t>
      </w:r>
      <w:r>
        <w:t>9</w:t>
      </w:r>
      <w:r>
        <w:t>.</w:t>
      </w:r>
    </w:p>
    <w:p/>
    <w:p>
      <w:r>
        <w:t xml:space="preserve">Figura </w:t>
      </w:r>
      <w:r>
        <w:t>6</w:t>
      </w:r>
      <w:r>
        <w:t>9</w:t>
      </w:r>
      <w:r>
        <w:t>: Menu pedido</w:t>
      </w:r>
    </w:p>
    <w:p>
      <w:r>
        <w:t>A imagem exibe uma tela de um aplicativo de gestão de pedidos, datada de 25 de agosto de 2021. Ela mostra uma lista de pedidos, destacando um pedido em andamento e outro concluído. Uma janela de aviso solicita confirmação para converter todos os pedidos do status "Em andamento" para "Concluído", informando que essa operação só poderá ser desfeita individualmente, com opções "Não" e "Sim".</w:t>
      </w:r>
    </w:p>
    <w:p>
      <w:r>
        <w:t xml:space="preserve">Fonte: Aplicativo </w:t>
      </w:r>
      <w:r>
        <w:t>Smart</w:t>
      </w:r>
      <w:r>
        <w:t xml:space="preserve"> Sales Force, 2024</w:t>
      </w:r>
      <w:r>
        <w:t>.</w:t>
      </w:r>
    </w:p>
    <w:p/>
    <w:p>
      <w:r>
        <w:t>3.2. MENU CLIENTE</w:t>
      </w:r>
    </w:p>
    <w:p>
      <w:r>
        <w:t>3.2.1. Acesso ao cadastro</w:t>
      </w:r>
    </w:p>
    <w:p>
      <w:r>
        <w:t xml:space="preserve">O cadastro de clientes poderá ser acessado através </w:t>
      </w:r>
      <w:r>
        <w:t>do menu</w:t>
      </w:r>
      <w:r>
        <w:t xml:space="preserve"> clientes, </w:t>
      </w:r>
      <w:r>
        <w:t xml:space="preserve">ao </w:t>
      </w:r>
      <w:r>
        <w:t>pressionar essa opção, o usuário será direcionado para a tela de listagem de clientes.</w:t>
      </w:r>
      <w:r>
        <w:t xml:space="preserve"> </w:t>
      </w:r>
      <w:r>
        <w:t xml:space="preserve">conforme </w:t>
      </w:r>
      <w:r>
        <w:t xml:space="preserve">representado na Figura </w:t>
      </w:r>
      <w:r>
        <w:t>70</w:t>
      </w:r>
      <w:r>
        <w:t xml:space="preserve"> e 7</w:t>
      </w:r>
      <w:r>
        <w:t>1</w:t>
      </w:r>
      <w:r>
        <w:t>.</w:t>
      </w:r>
    </w:p>
    <w:p/>
    <w:p>
      <w:r>
        <w:t xml:space="preserve">Figura </w:t>
      </w:r>
      <w:r>
        <w:t>70</w:t>
      </w:r>
      <w:r>
        <w:t>: Menu Cliente</w:t>
      </w:r>
    </w:p>
    <w:p>
      <w:r>
        <w:t>A imagem mostra a interface de um aplicativo móvel intitulado "SMART SALES FORCE". Na parte superior, há o nome da empresa, "Empresa Teste". Na parte inferior, estão ícones de navegação, incluindo opções como “Pedidos”, “Clientes”, “Produtos” e “Visitas”. A tela é predominantemente branca, destacando o logotipo da empresa.</w:t>
      </w:r>
    </w:p>
    <w:p>
      <w:r>
        <w:t xml:space="preserve">Fonte: Aplicativo </w:t>
      </w:r>
      <w:r>
        <w:t>Smart</w:t>
      </w:r>
      <w:r>
        <w:t xml:space="preserve"> Sales Force, 2024</w:t>
      </w:r>
      <w:r>
        <w:t>.</w:t>
      </w:r>
    </w:p>
    <w:p/>
    <w:p>
      <w:r>
        <w:t>Figura 7</w:t>
      </w:r>
      <w:r>
        <w:t>1</w:t>
      </w:r>
      <w:r>
        <w:t>: Lista Cliente</w:t>
      </w:r>
    </w:p>
    <w:p>
      <w:r>
        <w:t>A imagem mostra uma tela de um aplicativo móvel na qual um usuário está visualizando dados de clientes. Há uma barra de pesquisa no topo com o texto "teste" e uma lista abaixo com um cliente específico identificado como "TESTE CLIENTE". O endereço do cliente está parcialmente visível, localizado em Concórdia/SC. A interface inclui ícones na parte inferior, representando várias funções como "Principal", "Pedidos", "Clientes", "Produtos", "Visitas" e "Mais". Não há informações adicionais sobre o cliente, indicado pela mensagem "Não informado".</w:t>
      </w:r>
    </w:p>
    <w:p>
      <w:r>
        <w:t xml:space="preserve">Fonte: Aplicativo </w:t>
      </w:r>
      <w:r>
        <w:t>Smart</w:t>
      </w:r>
      <w:r>
        <w:t xml:space="preserve"> Sales Force, 2024</w:t>
      </w:r>
      <w:r>
        <w:t>.</w:t>
      </w:r>
    </w:p>
    <w:p/>
    <w:p>
      <w:r>
        <w:t>Caso não existir nenhum cliente cadastrado, a tela será apresentada com a pesquisa e o filtro desabilitado, sendo possível apenas mudar de abas e adicionar um novo cliente</w:t>
      </w:r>
      <w:r>
        <w:t xml:space="preserve">, conforme representado na Figura </w:t>
      </w:r>
      <w:r>
        <w:t>72.</w:t>
      </w:r>
    </w:p>
    <w:p>
      <w:r>
        <w:t>Figura 7</w:t>
      </w:r>
      <w:r>
        <w:t>2</w:t>
      </w:r>
      <w:r>
        <w:t>: Cliente</w:t>
      </w:r>
    </w:p>
    <w:p>
      <w:r>
        <w:t>A imagem mostra a interface de um aplicativo móvel, com a aba "Clientes" selecionada. A tela é predominantemente vazia, com ícones de navegação na parte inferior, incluindo opções como "Principal", "Pedidos", "Clientes", "Produtos", "Visitas" e "Móveis". A interface apresenta um design simples e funcional.</w:t>
      </w:r>
      <w:r>
        <w:t xml:space="preserve"> </w:t>
      </w:r>
    </w:p>
    <w:p>
      <w:r>
        <w:t xml:space="preserve">Fonte: Aplicativo </w:t>
      </w:r>
      <w:r>
        <w:t>Smart</w:t>
      </w:r>
      <w:r>
        <w:t xml:space="preserve"> Sales Force, 2024</w:t>
      </w:r>
      <w:r>
        <w:t>.</w:t>
      </w:r>
    </w:p>
    <w:p/>
    <w:p>
      <w:r>
        <w:t>Para c</w:t>
      </w:r>
      <w:r>
        <w:t>liente inativo o aplicativo mostrará um ícone cinza com o status do cadastro</w:t>
      </w:r>
      <w:r>
        <w:t xml:space="preserve">, </w:t>
      </w:r>
      <w:r>
        <w:t xml:space="preserve">conforme </w:t>
      </w:r>
      <w:r>
        <w:t>representado na Figura 7</w:t>
      </w:r>
      <w:r>
        <w:t>3</w:t>
      </w:r>
      <w:r>
        <w:t>.</w:t>
      </w:r>
    </w:p>
    <w:p/>
    <w:p>
      <w:r>
        <w:t>Figura 7</w:t>
      </w:r>
      <w:r>
        <w:t>3</w:t>
      </w:r>
      <w:r>
        <w:t>: Cliente está inativo</w:t>
      </w:r>
    </w:p>
    <w:p>
      <w:r>
        <w:t>A imagem mostra uma tela de aplicativo móvel com a seção "Clientes" acessada. No topo, há um título indicando "29 - CLIENTE TESTE" e um ícone que sinaliza que "O cliente está inativo." A parte inferior da tela apresenta ícones de navegação para seções como "Principal," "Clientes," "Produtos," "Visitas," e "Mais."</w:t>
      </w:r>
    </w:p>
    <w:p>
      <w:r>
        <w:t xml:space="preserve">Fonte: Aplicativo </w:t>
      </w:r>
      <w:r>
        <w:t>Smart</w:t>
      </w:r>
      <w:r>
        <w:t xml:space="preserve"> Sales Force, 2024</w:t>
      </w:r>
      <w:r>
        <w:t>.</w:t>
      </w:r>
    </w:p>
    <w:p/>
    <w:p>
      <w:r>
        <w:t xml:space="preserve">Quando </w:t>
      </w:r>
      <w:r>
        <w:t>o</w:t>
      </w:r>
      <w:r>
        <w:t xml:space="preserve"> cliente </w:t>
      </w:r>
      <w:r>
        <w:t>estiver com o</w:t>
      </w:r>
      <w:r>
        <w:t xml:space="preserve"> status de inativo</w:t>
      </w:r>
      <w:r>
        <w:t xml:space="preserve">, as </w:t>
      </w:r>
      <w:r>
        <w:t xml:space="preserve">opções </w:t>
      </w:r>
      <w:r>
        <w:t>novas</w:t>
      </w:r>
      <w:r>
        <w:t xml:space="preserve"> pedido e visita negativa</w:t>
      </w:r>
      <w:r>
        <w:t xml:space="preserve"> estarão desativada no menu </w:t>
      </w:r>
      <w:r>
        <w:t>swipe</w:t>
      </w:r>
      <w:r>
        <w:t xml:space="preserve">, conforme </w:t>
      </w:r>
      <w:r>
        <w:t>representado</w:t>
      </w:r>
      <w:r>
        <w:t xml:space="preserve"> na Figura 7</w:t>
      </w:r>
      <w:r>
        <w:t>4</w:t>
      </w:r>
      <w:r>
        <w:t>.</w:t>
      </w:r>
    </w:p>
    <w:p/>
    <w:p>
      <w:r>
        <w:t>Figura 7</w:t>
      </w:r>
      <w:r>
        <w:t>4</w:t>
      </w:r>
      <w:r>
        <w:t>: Opções novo pedido e visita negativa desabilitada</w:t>
      </w:r>
    </w:p>
    <w:p/>
    <w:p/>
    <w:p/>
    <w:p>
      <w:r>
        <w:t>A imagem apresenta a interface de um aplicativo móvel focado em gerenciamento de clientes. Ela exibe três telas que mostram a lista de clientes, com destaque para um cliente específico chamado "Cliente Teste". O menu inferior possui opções como "Clientes", "Pedidos", "Produtos", entre outras. Na tela da direita, um menu lateral oferece opções adicionais, incluindo "Novo pedido", "Visita negativa" e "Histórico de vendas".</w:t>
      </w:r>
    </w:p>
    <w:p>
      <w:r>
        <w:t xml:space="preserve">Fonte: Aplicativo </w:t>
      </w:r>
      <w:r>
        <w:t>Smart</w:t>
      </w:r>
      <w:r>
        <w:t xml:space="preserve"> Sales Force, 2024</w:t>
      </w:r>
      <w:r>
        <w:t>.</w:t>
      </w:r>
    </w:p>
    <w:p/>
    <w:p>
      <w:r>
        <w:t xml:space="preserve">Quando </w:t>
      </w:r>
      <w:r>
        <w:t xml:space="preserve">o cliente estiver negativado no sistema Control desktop, o aplicativo apresentará a informação do status do cadastro, indicando com um ícone </w:t>
      </w:r>
      <w:r>
        <w:t xml:space="preserve">de informação em </w:t>
      </w:r>
      <w:r>
        <w:t>vermelho</w:t>
      </w:r>
      <w:r>
        <w:t>, conforme representado na Figura 7</w:t>
      </w:r>
      <w:r>
        <w:t>5</w:t>
      </w:r>
    </w:p>
    <w:p/>
    <w:p>
      <w:r>
        <w:t>Figura 7</w:t>
      </w:r>
      <w:r>
        <w:t>5</w:t>
      </w:r>
      <w:r>
        <w:t xml:space="preserve">: Ícone </w:t>
      </w:r>
      <w:r>
        <w:t>informação vermelho</w:t>
      </w:r>
    </w:p>
    <w:p/>
    <w:p>
      <w:r>
        <w:t>A imagem mostra a tela de um aplicativo móvel chamado "Clientes". Na parte superior, há uma barra de pesquisa e uma notificação indicando que "O cliente está negativado". Na parte inferior, há ícones para navegar entre as seções: Principal, Pedidos, Clientes, Produtos, Visitas e mais. A interface é simples e focada na gestão de informações de clientes.</w:t>
      </w:r>
    </w:p>
    <w:p>
      <w:r>
        <w:t xml:space="preserve">Fonte: Aplicativo </w:t>
      </w:r>
      <w:r>
        <w:t>Smart</w:t>
      </w:r>
      <w:r>
        <w:t xml:space="preserve"> Sales Force, 2024</w:t>
      </w:r>
      <w:r>
        <w:t>.</w:t>
      </w:r>
    </w:p>
    <w:p/>
    <w:p>
      <w:r>
        <w:t xml:space="preserve">Nota: </w:t>
      </w:r>
      <w:r>
        <w:t xml:space="preserve">Apenas é possível negativar um cliente pelo sistema Control desktop, através do botão Informações do SPC no cadastro do cliente. </w:t>
      </w:r>
    </w:p>
    <w:p/>
    <w:p>
      <w:r>
        <w:t xml:space="preserve">Quando o cliente estiver negativado </w:t>
      </w:r>
      <w:r>
        <w:t>por outra empresa</w:t>
      </w:r>
      <w:r>
        <w:t xml:space="preserve"> </w:t>
      </w:r>
      <w:r>
        <w:t xml:space="preserve">no Sistema Control </w:t>
      </w:r>
      <w:r>
        <w:t>é</w:t>
      </w:r>
      <w:r>
        <w:t xml:space="preserve"> apresentado um ícone </w:t>
      </w:r>
      <w:r>
        <w:t xml:space="preserve">de informação </w:t>
      </w:r>
      <w:r>
        <w:t>de cor azul</w:t>
      </w:r>
      <w:r>
        <w:t>, conforme representado na Figura 7</w:t>
      </w:r>
      <w:r>
        <w:t>6</w:t>
      </w:r>
      <w:r>
        <w:t>.</w:t>
      </w:r>
    </w:p>
    <w:p/>
    <w:p>
      <w:r>
        <w:t xml:space="preserve">Nota: </w:t>
      </w:r>
      <w:r>
        <w:t xml:space="preserve">Para que o sistema entenda que o cliente está negativado por outra empresa, é necessário, </w:t>
      </w:r>
      <w:r>
        <w:t>registrar a informação no Sistema</w:t>
      </w:r>
      <w:r>
        <w:t xml:space="preserve"> Control desktop marcar a opção “Está registrado por outra empresa (SPC, Serasa...)”, no botão Informações para SPC no cadastro do cliente.</w:t>
      </w:r>
    </w:p>
    <w:p/>
    <w:p>
      <w:r>
        <w:t>Figura 7</w:t>
      </w:r>
      <w:r>
        <w:t>6</w:t>
      </w:r>
      <w:r>
        <w:t>: Ícone informação azul</w:t>
      </w:r>
    </w:p>
    <w:p/>
    <w:p>
      <w:r>
        <w:t>A imagem exibe uma interface de aplicativo móvel na seção "Clientes". A tela mostra detalhes de um cliente chamado "ARPA TESTE", que está negativado por outra empresa, conforme indicado por uma mensagem em destaque. As opções de navegação na parte inferior incluem seções como "Principal", "Pedidos", "Produtos", "Visitas" e "Mais...".</w:t>
      </w:r>
    </w:p>
    <w:p>
      <w:r>
        <w:t xml:space="preserve">Fonte: Aplicativo </w:t>
      </w:r>
      <w:r>
        <w:t>Smart</w:t>
      </w:r>
      <w:r>
        <w:t xml:space="preserve"> Sales Force, 2024</w:t>
      </w:r>
      <w:r>
        <w:t>.</w:t>
      </w:r>
    </w:p>
    <w:p/>
    <w:p>
      <w:r>
        <w:t xml:space="preserve">O ícone de informação do status do cadastro, </w:t>
      </w:r>
      <w:r>
        <w:t xml:space="preserve">somente é </w:t>
      </w:r>
      <w:r>
        <w:t>apresentado quando ocorrer as</w:t>
      </w:r>
      <w:r>
        <w:t xml:space="preserve"> três situações: inativo, negativado e negativado por outra empresa. As cores são as mesmas </w:t>
      </w:r>
      <w:r>
        <w:t xml:space="preserve">utilizadas e apresentadas no Sistema </w:t>
      </w:r>
      <w:r>
        <w:t>Control.</w:t>
      </w:r>
    </w:p>
    <w:p>
      <w:r>
        <w:t>N</w:t>
      </w:r>
      <w:r>
        <w:t xml:space="preserve">esta janela </w:t>
      </w:r>
      <w:r>
        <w:t xml:space="preserve">também é </w:t>
      </w:r>
      <w:r>
        <w:t>possível acessar o menu de opções, pesquisar clientes por código, nome, fantasia e CPF/CNPJ</w:t>
      </w:r>
      <w:r>
        <w:t xml:space="preserve"> e </w:t>
      </w:r>
      <w:r>
        <w:t xml:space="preserve">filtrar clientes por atribuições, </w:t>
      </w:r>
      <w:r>
        <w:t xml:space="preserve">clicando sobre o </w:t>
      </w:r>
      <w:r>
        <w:t>ícone três linhas no canto superior direito, conforme representado na Figura 7</w:t>
      </w:r>
      <w:r>
        <w:t>7</w:t>
      </w:r>
      <w:r>
        <w:t xml:space="preserve">. </w:t>
      </w:r>
      <w:r>
        <w:t xml:space="preserve">Além disso, </w:t>
      </w:r>
      <w:r>
        <w:t xml:space="preserve">é </w:t>
      </w:r>
      <w:r>
        <w:t>permitido criar um novo cadastro e alterar os existentes</w:t>
      </w:r>
    </w:p>
    <w:p/>
    <w:p>
      <w:r>
        <w:t>Figura 7</w:t>
      </w:r>
      <w:r>
        <w:t>7</w:t>
      </w:r>
      <w:r>
        <w:t>: Ícone informação azul</w:t>
      </w:r>
    </w:p>
    <w:p/>
    <w:p/>
    <w:p/>
    <w:p>
      <w:r>
        <w:t>A imagem mostra uma tela de aplicativo de gerenciamento de clientes. No topo, há uma barra de busca com a palavra "teste". Abaixo, estão os detalhes do cliente "TESTE CLIENTE", incluindo o endereço em Concordia/SC, mas informações adicionais, como telefone e outras, não estão disponíveis. Na parte inferior, há um menu com opções incluindo "Principal", "Pedidos", "Clientes", "Produtos", "Visitas" e "Mais".</w:t>
      </w:r>
    </w:p>
    <w:p>
      <w:r>
        <w:t xml:space="preserve">Fonte: Aplicativo </w:t>
      </w:r>
      <w:r>
        <w:t>Smart</w:t>
      </w:r>
      <w:r>
        <w:t xml:space="preserve"> Sales Force, 2024</w:t>
      </w:r>
      <w:r>
        <w:t>.</w:t>
      </w:r>
    </w:p>
    <w:p/>
    <w:p>
      <w:r>
        <w:t>3.2.</w:t>
      </w:r>
      <w:r>
        <w:t>2</w:t>
      </w:r>
      <w:r>
        <w:t xml:space="preserve">. </w:t>
      </w:r>
      <w:r>
        <w:t>Editar cadastro de clientes</w:t>
      </w:r>
    </w:p>
    <w:p>
      <w:r>
        <w:t xml:space="preserve">É </w:t>
      </w:r>
      <w:r>
        <w:t xml:space="preserve">permitido </w:t>
      </w:r>
      <w:r>
        <w:t>por meio do</w:t>
      </w:r>
      <w:r>
        <w:t xml:space="preserve"> aplicativo alterar informações cadastrais do cliente. Para isso, é necessário que o operador localize o código que deseja alterar e pressionar sobre ele</w:t>
      </w:r>
      <w:r>
        <w:t>, conforme representado na Figura 7</w:t>
      </w:r>
      <w:r>
        <w:t>8</w:t>
      </w:r>
      <w:r>
        <w:t>.</w:t>
      </w:r>
    </w:p>
    <w:p/>
    <w:p>
      <w:r>
        <w:t>Figura 7</w:t>
      </w:r>
      <w:r>
        <w:t>8</w:t>
      </w:r>
      <w:r>
        <w:t xml:space="preserve">: </w:t>
      </w:r>
      <w:r>
        <w:t>Código do cliente</w:t>
      </w:r>
    </w:p>
    <w:p/>
    <w:p/>
    <w:p>
      <w:r>
        <w:t>A imagem mostra uma interface de aplicativo móvel com uma barra de busca no topo, onde o termo "teste" está sendo digitado. Abaixo, aparece uma lista de resultados com um cliente identificado como "TESTE CLIENTE", com detalhes de endereço em Concórdia, SC, mas sem informações adicionais disponíveis. Na parte inferior, há ícones de navegação, incluindo opções para "Principal", "Pedidos", "Clientes", "Produtos", "Visitas" e "Mais".</w:t>
      </w:r>
    </w:p>
    <w:p>
      <w:r>
        <w:t xml:space="preserve">Fonte: Aplicativo </w:t>
      </w:r>
      <w:r>
        <w:t>Smart</w:t>
      </w:r>
      <w:r>
        <w:t xml:space="preserve"> Sales Force, 2024</w:t>
      </w:r>
      <w:r>
        <w:t>.</w:t>
      </w:r>
    </w:p>
    <w:p/>
    <w:p>
      <w:r>
        <w:t>Automaticamente será aberta a tela do cadastro do cliente, permitindo a edição</w:t>
      </w:r>
      <w:r>
        <w:t>, conforme representado na Figura 7</w:t>
      </w:r>
      <w:r>
        <w:t>9</w:t>
      </w:r>
      <w:r>
        <w:t xml:space="preserve">. </w:t>
      </w:r>
      <w:r>
        <w:t>Não será permitido alterar a razão social e o CPF/CNPJ, levando também em consideração o restante das configurações e níveis de acesso</w:t>
      </w:r>
      <w:r>
        <w:t>.</w:t>
      </w:r>
    </w:p>
    <w:p/>
    <w:p>
      <w:r>
        <w:t>Figura 7</w:t>
      </w:r>
      <w:r>
        <w:t>9</w:t>
      </w:r>
      <w:r>
        <w:t>: Cadastro do cliente</w:t>
      </w:r>
    </w:p>
    <w:p/>
    <w:p/>
    <w:p>
      <w:r>
        <w:t>A imagem apresenta uma interface de aplicativo mobile, especificamente uma seção intitulada "TESTE CLIENTE". A lista inclui itens como Identificação, Endereço, Contatos, Financeiro, Referências e Dados adicionais, permitindo a navegação para obter mais informações sobre cada categoria. Os ícones ao lado de cada item indicam diferentes tipos de dados.</w:t>
      </w:r>
    </w:p>
    <w:p>
      <w:r>
        <w:t xml:space="preserve">Fonte: Aplicativo </w:t>
      </w:r>
      <w:r>
        <w:t>Smart</w:t>
      </w:r>
      <w:r>
        <w:t xml:space="preserve"> Sales Force, 2024</w:t>
      </w:r>
      <w:r>
        <w:t>.</w:t>
      </w:r>
    </w:p>
    <w:p/>
    <w:p>
      <w:r>
        <w:t>3.2.</w:t>
      </w:r>
      <w:r>
        <w:t>2</w:t>
      </w:r>
      <w:r>
        <w:t xml:space="preserve">. </w:t>
      </w:r>
      <w:r>
        <w:t>Swipe</w:t>
      </w:r>
    </w:p>
    <w:p>
      <w:r>
        <w:t xml:space="preserve">Para acessar o menu de opções é necessário abrir o </w:t>
      </w:r>
      <w:r>
        <w:t>swipe</w:t>
      </w:r>
      <w:r>
        <w:t>. Para isso, é necessário localizar o cadastro que deseja e empurrá-lo com o dedo para o lado esquerdo. A seguir, o sistema mostrará a opção de apagar (caso deseje apagar o cadastro) e também o botão Mais</w:t>
      </w:r>
      <w:r>
        <w:t xml:space="preserve">, conforme representado na Figura </w:t>
      </w:r>
      <w:r>
        <w:t>80</w:t>
      </w:r>
      <w:r>
        <w:t>.</w:t>
      </w:r>
    </w:p>
    <w:p/>
    <w:p>
      <w:r>
        <w:t xml:space="preserve">Figura </w:t>
      </w:r>
      <w:r>
        <w:t>80</w:t>
      </w:r>
      <w:r>
        <w:t>: Opção Apagar / Botão Mais</w:t>
      </w:r>
    </w:p>
    <w:p/>
    <w:p/>
    <w:p>
      <w:r>
        <w:t>A imagem apresenta uma interface de aplicativo móvel com a aba "Clientes" em destaque. Na parte superior, estão listados os clientes, e a opção para apagar ou ver mais informações está disponível ao lado. Na parte inferior, há ícones de navegação para "Principal", "Pedidos", "Clientes", "Produtos", "Visitas" e "Mais". A tela está predominantemente vazia, indicando que não há dados exibidos além do cliente listado.</w:t>
      </w:r>
    </w:p>
    <w:p>
      <w:r>
        <w:t xml:space="preserve">Fonte: Aplicativo </w:t>
      </w:r>
      <w:r>
        <w:t>Smart</w:t>
      </w:r>
      <w:r>
        <w:t xml:space="preserve"> Sales Force, 2024</w:t>
      </w:r>
      <w:r>
        <w:t>.</w:t>
      </w:r>
    </w:p>
    <w:p/>
    <w:p>
      <w:r>
        <w:t>Ao pressionar o botão indicado, uma aba subirá com opções de ação</w:t>
      </w:r>
      <w:r>
        <w:t xml:space="preserve">, o usuário deve pressionar sobre a opção desejada, conforme descrito abaixo e representado na Figura </w:t>
      </w:r>
      <w:r>
        <w:t>81</w:t>
      </w:r>
      <w:r>
        <w:t>.</w:t>
      </w:r>
    </w:p>
    <w:p/>
    <w:p>
      <w:r>
        <w:t xml:space="preserve">Figura </w:t>
      </w:r>
      <w:r>
        <w:t>81</w:t>
      </w:r>
      <w:r>
        <w:t xml:space="preserve">: Opção </w:t>
      </w:r>
      <w:r>
        <w:t>para teste novo cadastro</w:t>
      </w:r>
    </w:p>
    <w:p>
      <w:r>
        <w:t>A imagem apresenta a interface de um aplicativo de gestão de clientes. No topo, há informações sobre um cliente específico, incluindo nome, telefone e endereço. Na parte inferior, são exibidas opções de ação disponíveis, como "Novo pedido", "Visita negativa", "Visualizar parcelas pendentes" e "Histórico de vendas".</w:t>
      </w:r>
    </w:p>
    <w:p>
      <w:r>
        <w:t xml:space="preserve">Fonte: Aplicativo </w:t>
      </w:r>
      <w:r>
        <w:t>Smart</w:t>
      </w:r>
      <w:r>
        <w:t xml:space="preserve"> Sales Force, 2024</w:t>
      </w:r>
      <w:r>
        <w:t>.</w:t>
      </w:r>
    </w:p>
    <w:p/>
    <w:p>
      <w:r>
        <w:t xml:space="preserve">Novo pedido: direcionará o operador diretamente a uma nova tela, permitindo realizar um novo pedido para o cliente selecionado. </w:t>
      </w:r>
    </w:p>
    <w:p>
      <w:r>
        <w:t>Visita negativa: permite o operador inserir os dados da visita ao cliente, como por exemplo, se o mesmo foi até um cliente, porém não efetuou uma venda. Lembramos que o módulo de visita negativa será desenvolvido com mais detalhes em versões futuras.</w:t>
      </w:r>
    </w:p>
    <w:p>
      <w:r>
        <w:t>Visualizar parcelas pendentes: permite o operador visualizar as parcelas pendentes do cliente selecionado.</w:t>
      </w:r>
    </w:p>
    <w:p>
      <w:r>
        <w:t>Histórico de vendas: permite o operador visualizar todas as vendas efetuadas para o cliente selecionado. Ao pressionar sobre essa opção o operador será direcionado à uma nova tela</w:t>
      </w:r>
      <w:r>
        <w:t>, conforme representado na Figura 8</w:t>
      </w:r>
      <w:r>
        <w:t>1</w:t>
      </w:r>
      <w:r>
        <w:t>.</w:t>
      </w:r>
    </w:p>
    <w:p/>
    <w:p>
      <w:r>
        <w:t xml:space="preserve">Figura </w:t>
      </w:r>
      <w:r>
        <w:t>8</w:t>
      </w:r>
      <w:r>
        <w:t>1</w:t>
      </w:r>
      <w:r>
        <w:t xml:space="preserve">: </w:t>
      </w:r>
      <w:r>
        <w:t>Histórico de vendas</w:t>
      </w:r>
    </w:p>
    <w:p/>
    <w:p>
      <w:r>
        <w:t>Este é um exemplo de tela de um aplicativo que exibe o histórico de vendas. A tabela apresenta detalhes sobre um pedido específico, incluindo o número de controle do pedido, a data, e o total das vendas. No total, o valor das vendas é R$ 2.815,50.</w:t>
      </w:r>
    </w:p>
    <w:p>
      <w:r>
        <w:t xml:space="preserve">Fonte: Aplicativo </w:t>
      </w:r>
      <w:r>
        <w:t>Smart</w:t>
      </w:r>
      <w:r>
        <w:t xml:space="preserve"> Sales Force, 2024</w:t>
      </w:r>
      <w:r>
        <w:t>.</w:t>
      </w:r>
    </w:p>
    <w:p/>
    <w:p>
      <w:r>
        <w:t xml:space="preserve">Na tela seguinte, o usuário ao </w:t>
      </w:r>
      <w:r>
        <w:t>pressionar sobre o pedido</w:t>
      </w:r>
      <w:r>
        <w:t xml:space="preserve">, serão </w:t>
      </w:r>
      <w:r>
        <w:t>exibidos os detalhes do pedido, sendo estes detalhes os dados principais do cliente vinculado ao pedido, os itens do pedido e os totais</w:t>
      </w:r>
      <w:r>
        <w:t>, conforme representado na Figura 8</w:t>
      </w:r>
      <w:r>
        <w:t>2</w:t>
      </w:r>
      <w:r>
        <w:t>.</w:t>
      </w:r>
    </w:p>
    <w:p/>
    <w:p>
      <w:r>
        <w:t xml:space="preserve">Figura </w:t>
      </w:r>
      <w:r>
        <w:t>8</w:t>
      </w:r>
      <w:r>
        <w:t>2</w:t>
      </w:r>
      <w:r>
        <w:t xml:space="preserve">: </w:t>
      </w:r>
      <w:r>
        <w:t>Histórico de vendas</w:t>
      </w:r>
    </w:p>
    <w:p/>
    <w:p/>
    <w:p/>
    <w:p>
      <w:r>
        <w:t>A imagem exibe uma interface de aplicativo móvel com o título "Detalhes do pedido". A tela apresenta três seções: "Cliente", "Itens" e "Totais", cada uma com um ícone correspondente. As seções estão colapsadas, sugerindo que o usuário pode expandi-las para visualizar mais informações. O design é simples e organizado, visando facilitar a navegação.</w:t>
      </w:r>
    </w:p>
    <w:p>
      <w:r>
        <w:t xml:space="preserve">Fonte: Aplicativo </w:t>
      </w:r>
      <w:r>
        <w:t>Smart</w:t>
      </w:r>
      <w:r>
        <w:t xml:space="preserve"> Sales Force, 2024</w:t>
      </w:r>
      <w:r>
        <w:t>.</w:t>
      </w:r>
    </w:p>
    <w:p/>
    <w:p>
      <w:r>
        <w:t>3.2.4. Cadastro de cliente</w:t>
      </w:r>
    </w:p>
    <w:p>
      <w:r>
        <w:t xml:space="preserve">Assim que o </w:t>
      </w:r>
      <w:r>
        <w:t>usuário</w:t>
      </w:r>
      <w:r>
        <w:t xml:space="preserve"> abrir o aplicativo, será direcionado à tela principal. Caso o mesmo desejar efetuar o cadastro de um cliente, deverá pressionar </w:t>
      </w:r>
      <w:r>
        <w:t>a opção cliente</w:t>
      </w:r>
      <w:r>
        <w:t>s</w:t>
      </w:r>
      <w:r>
        <w:t xml:space="preserve"> do menu</w:t>
      </w:r>
      <w:r>
        <w:t>, conforme representado na Figura 8</w:t>
      </w:r>
      <w:r>
        <w:t>3</w:t>
      </w:r>
      <w:r>
        <w:t>.</w:t>
      </w:r>
    </w:p>
    <w:p/>
    <w:p>
      <w:r>
        <w:t xml:space="preserve">Figura </w:t>
      </w:r>
      <w:r>
        <w:t>8</w:t>
      </w:r>
      <w:r>
        <w:t>3</w:t>
      </w:r>
      <w:r>
        <w:t xml:space="preserve">: </w:t>
      </w:r>
      <w:r>
        <w:t>Opção Clientes</w:t>
      </w:r>
    </w:p>
    <w:p/>
    <w:p/>
    <w:p/>
    <w:p>
      <w:r>
        <w:t>A imagem mostra a tela de um aplicativo móvel com o logotipo "SMART SALES FORCE" centralizado. Na parte inferior, há um menu com opções como "Principal", "Pedidos", "Clientes", "Produtos", "Visitas" e "Mais...". A interface parece limpa e voltada para a gestão de vendas e clientes.</w:t>
      </w:r>
    </w:p>
    <w:p>
      <w:r>
        <w:t xml:space="preserve">Fonte: Aplicativo </w:t>
      </w:r>
      <w:r>
        <w:t>Smart</w:t>
      </w:r>
      <w:r>
        <w:t xml:space="preserve"> Sales Force, 2024</w:t>
      </w:r>
      <w:r>
        <w:t>.</w:t>
      </w:r>
    </w:p>
    <w:p/>
    <w:p>
      <w:r>
        <w:t>Na sequência, o usuário deve pre</w:t>
      </w:r>
      <w:r>
        <w:t>ssionar no botão</w:t>
      </w:r>
      <w:r>
        <w:t xml:space="preserve"> representado por uma pessoa na cor vermelha, conforme representado na Figura 8</w:t>
      </w:r>
      <w:r>
        <w:t>4</w:t>
      </w:r>
      <w:r>
        <w:t xml:space="preserve">. </w:t>
      </w:r>
    </w:p>
    <w:p/>
    <w:p>
      <w:r>
        <w:t xml:space="preserve">Figura </w:t>
      </w:r>
      <w:r>
        <w:t>8</w:t>
      </w:r>
      <w:r>
        <w:t>4</w:t>
      </w:r>
      <w:r>
        <w:t xml:space="preserve">: </w:t>
      </w:r>
      <w:r>
        <w:t xml:space="preserve">ícone pessoa </w:t>
      </w:r>
    </w:p>
    <w:p/>
    <w:p>
      <w:r>
        <w:t>A imagem mostra a interface de um aplicativo móvel com a aba "Clientes" selecionada. O layout é simples e minimalista, apresentando um campo de busca na parte superior e um espaço em branco abaixo, indicando que não há informações ou dados visíveis. Na parte inferior, há uma barra de navegação com ícones para acessar diferentes seções do aplicativo, como "Principal", "Pedidos", "Produtos", "Visitas" e "Mais".</w:t>
      </w:r>
    </w:p>
    <w:p>
      <w:r>
        <w:t xml:space="preserve">Fonte: Aplicativo </w:t>
      </w:r>
      <w:r>
        <w:t>Smart</w:t>
      </w:r>
      <w:r>
        <w:t xml:space="preserve"> Sales Force, 2024</w:t>
      </w:r>
      <w:r>
        <w:t>.</w:t>
      </w:r>
    </w:p>
    <w:p/>
    <w:p>
      <w:r>
        <w:t>Em seguida, o usuário é</w:t>
      </w:r>
      <w:r>
        <w:t xml:space="preserve"> direcionado a tela </w:t>
      </w:r>
      <w:r>
        <w:t xml:space="preserve">Novo cliente </w:t>
      </w:r>
      <w:r>
        <w:t>onde contém os dados necessários para realizar o cadastro</w:t>
      </w:r>
      <w:r>
        <w:t>, conforme representado na Figura 8</w:t>
      </w:r>
      <w:r>
        <w:t>5</w:t>
      </w:r>
      <w:r>
        <w:t>.</w:t>
      </w:r>
    </w:p>
    <w:p/>
    <w:p>
      <w:r>
        <w:t xml:space="preserve">Figura </w:t>
      </w:r>
      <w:r>
        <w:t>8</w:t>
      </w:r>
      <w:r>
        <w:t>5</w:t>
      </w:r>
      <w:r>
        <w:t xml:space="preserve">: </w:t>
      </w:r>
      <w:r>
        <w:t xml:space="preserve">Novo cliente </w:t>
      </w:r>
    </w:p>
    <w:p>
      <w:r>
        <w:t>A imagem mostra uma interface de aplicativo para cadastro de um novo cliente. O menu contém opções como "Identificação", "Endereço", "Contatos", "Financeiro", "Referências" e "Dados adicionais", todas organizadas em uma lista dobrável, permitindo que o usuário expanda cada seção conforme necessário.</w:t>
      </w:r>
    </w:p>
    <w:p>
      <w:r>
        <w:t xml:space="preserve">Fonte: Aplicativo </w:t>
      </w:r>
      <w:r>
        <w:t>Smart</w:t>
      </w:r>
      <w:r>
        <w:t xml:space="preserve"> Sales Force, 2024</w:t>
      </w:r>
      <w:r>
        <w:t>.</w:t>
      </w:r>
    </w:p>
    <w:p/>
    <w:p>
      <w:r>
        <w:t xml:space="preserve">No item </w:t>
      </w:r>
      <w:r>
        <w:t>Identificação</w:t>
      </w:r>
      <w:r>
        <w:t>, o usuário deve preencher os dados de identificação do cliente, conforme descrição de cada item e representado na Figura 8</w:t>
      </w:r>
      <w:r>
        <w:t>6</w:t>
      </w:r>
      <w:r>
        <w:t xml:space="preserve">. </w:t>
      </w:r>
    </w:p>
    <w:p/>
    <w:p>
      <w:r>
        <w:t>CPF/CNPJ: campo obrigatório. Ao informar o CPF/CNPJ, automaticamente uma lupa aparecerá, nela, é possível realizar a consulta online do cadastro, e preencher de forma automática os campos de logradouro, número, complemento, CEP, bairro, município, UF, e-mail, telefone.</w:t>
      </w:r>
    </w:p>
    <w:p>
      <w:r>
        <w:t>Nome/Razão social: campo obrigatório onde o operador deverá inserir o nome do cliente que está sendo cadastrado.</w:t>
      </w:r>
    </w:p>
    <w:p>
      <w:r>
        <w:t>Fantasia: campo não é obrigatório, se trata de um segundo nome de uma empresa, por exemplo.</w:t>
      </w:r>
    </w:p>
    <w:p>
      <w:r>
        <w:t>RG/IE: campo não obrigatório, se tratando do documento de registro geral ou inscrição estadual.</w:t>
      </w:r>
    </w:p>
    <w:p/>
    <w:p>
      <w:r>
        <w:t xml:space="preserve">Figura </w:t>
      </w:r>
      <w:r>
        <w:t>8</w:t>
      </w:r>
      <w:r>
        <w:t>6</w:t>
      </w:r>
      <w:r>
        <w:t xml:space="preserve">: </w:t>
      </w:r>
      <w:r>
        <w:t xml:space="preserve">Item identificação </w:t>
      </w:r>
    </w:p>
    <w:p>
      <w:r>
        <w:t>A imagem mostra uma tela de cadastramento de um novo cliente em um aplicativo. Na seção "Identificação", são solicitados os campos CPF/CNPJ, Nome/Razão Social, Fantasia e RG/IE. Abaixo, há opções para Endereço, Contatos, Financeiro e Referências, indicando um formulário abrangente para a coleta de dados do cliente.</w:t>
      </w:r>
    </w:p>
    <w:p>
      <w:r>
        <w:t xml:space="preserve">Fonte: Aplicativo </w:t>
      </w:r>
      <w:r>
        <w:t>Smart</w:t>
      </w:r>
      <w:r>
        <w:t xml:space="preserve"> Sales Force, 2024</w:t>
      </w:r>
      <w:r>
        <w:t>.</w:t>
      </w:r>
    </w:p>
    <w:p/>
    <w:p>
      <w:r>
        <w:t>No item endereço, o usuário deve preencher os dados de localização do cliente, conforme descrição de cada item e representado na Figura 8</w:t>
      </w:r>
      <w:r>
        <w:t>7</w:t>
      </w:r>
      <w:r>
        <w:t xml:space="preserve">. </w:t>
      </w:r>
    </w:p>
    <w:p/>
    <w:p>
      <w:r>
        <w:t xml:space="preserve">CEP: </w:t>
      </w:r>
      <w:r>
        <w:t>C</w:t>
      </w:r>
      <w:r>
        <w:t>ampo obrigatório</w:t>
      </w:r>
      <w:r>
        <w:t xml:space="preserve">, </w:t>
      </w:r>
      <w:r>
        <w:t xml:space="preserve">o usuário </w:t>
      </w:r>
      <w:r>
        <w:t xml:space="preserve">pode </w:t>
      </w:r>
      <w:r>
        <w:t xml:space="preserve">realizar </w:t>
      </w:r>
      <w:r>
        <w:t xml:space="preserve">a busca </w:t>
      </w:r>
      <w:r>
        <w:t>do</w:t>
      </w:r>
      <w:r>
        <w:t xml:space="preserve"> CEP por meio do ícone lupa </w:t>
      </w:r>
      <w:r>
        <w:t xml:space="preserve">localizado no </w:t>
      </w:r>
      <w:r>
        <w:t>lado direito do campo,</w:t>
      </w:r>
      <w:r>
        <w:t xml:space="preserve"> seguindo as </w:t>
      </w:r>
      <w:r>
        <w:t xml:space="preserve">regras: </w:t>
      </w:r>
    </w:p>
    <w:p>
      <w:r>
        <w:t>Quando a parelho estiver online poderá realizar uma consulta de CEP através do https://viacep.com.br/.</w:t>
      </w:r>
    </w:p>
    <w:p>
      <w:r>
        <w:t>Quando o aparelho estiver off-line será necessário realizar o cadastro de forma manualmente.</w:t>
      </w:r>
    </w:p>
    <w:p>
      <w:r>
        <w:t>Município/UF: campo obrigatório. Será preenchido automaticamente com a informação presente no cadastro do CEP, permitindo</w:t>
      </w:r>
      <w:r>
        <w:t xml:space="preserve"> </w:t>
      </w:r>
      <w:r>
        <w:t>informar manualmente diretamente no campo também, o campo será um autocomplete e fará uma busca em uma listagem fixa presente</w:t>
      </w:r>
      <w:r>
        <w:t xml:space="preserve"> </w:t>
      </w:r>
      <w:r>
        <w:t>no integrador que possui a lista de todas as cidades.</w:t>
      </w:r>
    </w:p>
    <w:p>
      <w:r>
        <w:t xml:space="preserve">Endereço: campo obrigatório. Limite de 50 caracteres. Neste campo há possibilidade </w:t>
      </w:r>
      <w:r>
        <w:t>de o usuário</w:t>
      </w:r>
      <w:r>
        <w:t xml:space="preserve"> realizar uma consulta no mapa, basta</w:t>
      </w:r>
      <w:r>
        <w:t xml:space="preserve"> </w:t>
      </w:r>
      <w:r>
        <w:t>pressionar o ícone no campo que direciona ao mesmo.</w:t>
      </w:r>
    </w:p>
    <w:p>
      <w:r>
        <w:t xml:space="preserve">Número: campo obrigatório. Limite de 10 caracteres. Permite o </w:t>
      </w:r>
      <w:r>
        <w:t xml:space="preserve">usuário </w:t>
      </w:r>
      <w:r>
        <w:t>inserir o número do endereço que está cadastrando.</w:t>
      </w:r>
    </w:p>
    <w:p>
      <w:r>
        <w:t xml:space="preserve">Bairro: campo obrigatório. Limite de 50 caracteres. O </w:t>
      </w:r>
      <w:r>
        <w:t>usuário deve</w:t>
      </w:r>
      <w:r>
        <w:t xml:space="preserve"> inserir o bairro do cliente que está sendo efetuado o cadastro.</w:t>
      </w:r>
    </w:p>
    <w:p>
      <w:r>
        <w:t xml:space="preserve">Complemento: não obrigatório. Limite de 80 caracteres. O </w:t>
      </w:r>
      <w:r>
        <w:t>usuário</w:t>
      </w:r>
      <w:r>
        <w:t xml:space="preserve"> poderá inserir um ponto de referência, por exemplo.</w:t>
      </w:r>
    </w:p>
    <w:p>
      <w:r>
        <w:t>Região: não obrigatório. Buscará do cadastro do Control desktop. Permitindo visualizar a lista através do combo.</w:t>
      </w:r>
    </w:p>
    <w:p/>
    <w:p>
      <w:r>
        <w:t xml:space="preserve">Figura </w:t>
      </w:r>
      <w:r>
        <w:t>8</w:t>
      </w:r>
      <w:r>
        <w:t>7</w:t>
      </w:r>
      <w:r>
        <w:t xml:space="preserve">: </w:t>
      </w:r>
      <w:r>
        <w:t>Item endereço</w:t>
      </w:r>
    </w:p>
    <w:p>
      <w:r>
        <w:t>A imagem mostra uma interface de cadastro de um novo cliente, focando na seção de endereço. Os campos incluem: CEP, Município/UF, Endereço, Número, Bairro, Complemento e Região. Cada campo é indicado com um asterisco (*) para destacar que são obrigatórios. A interface apresenta um design simples e funcional.</w:t>
      </w:r>
    </w:p>
    <w:p>
      <w:r>
        <w:t xml:space="preserve">Fonte: Aplicativo </w:t>
      </w:r>
      <w:r>
        <w:t>Smart</w:t>
      </w:r>
      <w:r>
        <w:t xml:space="preserve"> Sales Force, 2024</w:t>
      </w:r>
      <w:r>
        <w:t>.</w:t>
      </w:r>
    </w:p>
    <w:p/>
    <w:p/>
    <w:p>
      <w:r>
        <w:t>No item contato, o usuário a</w:t>
      </w:r>
      <w:r>
        <w:t>o adicionar um novo contato</w:t>
      </w:r>
      <w:r>
        <w:t xml:space="preserve">, </w:t>
      </w:r>
      <w:r>
        <w:t>o aplicativo permite que seja cadastrado WhatsApp com direcionamento direto para uma conversa e</w:t>
      </w:r>
      <w:r>
        <w:t>/ou</w:t>
      </w:r>
      <w:r>
        <w:t xml:space="preserve"> chamadas</w:t>
      </w:r>
      <w:r>
        <w:t>, realizando o</w:t>
      </w:r>
      <w:r>
        <w:t xml:space="preserve"> cadastr</w:t>
      </w:r>
      <w:r>
        <w:t>o d</w:t>
      </w:r>
      <w:r>
        <w:t xml:space="preserve">o contato </w:t>
      </w:r>
      <w:r>
        <w:t xml:space="preserve">por meio do </w:t>
      </w:r>
      <w:r>
        <w:t>botão Adicionar contato</w:t>
      </w:r>
      <w:r>
        <w:t>, conforme representado na Figura 8</w:t>
      </w:r>
      <w:r>
        <w:t>8</w:t>
      </w:r>
      <w:r>
        <w:t>.</w:t>
      </w:r>
    </w:p>
    <w:p>
      <w:r>
        <w:t xml:space="preserve">E-mail principal: </w:t>
      </w:r>
      <w:r>
        <w:t>P</w:t>
      </w:r>
      <w:r>
        <w:t>ermite incluir vários e-mails separados por ponto e vírgula (;).</w:t>
      </w:r>
    </w:p>
    <w:p>
      <w:r>
        <w:t xml:space="preserve">E-mail secundário: </w:t>
      </w:r>
      <w:r>
        <w:t>P</w:t>
      </w:r>
      <w:r>
        <w:t>ermite incluir vários e-mails separados por ponto e vírgula (;).</w:t>
      </w:r>
    </w:p>
    <w:p>
      <w:r>
        <w:t xml:space="preserve">URL: </w:t>
      </w:r>
      <w:r>
        <w:t>L</w:t>
      </w:r>
      <w:r>
        <w:t>imite de 200 caracteres.</w:t>
      </w:r>
    </w:p>
    <w:p>
      <w:r>
        <w:t xml:space="preserve">Grupo de contato e telefones: </w:t>
      </w:r>
      <w:r>
        <w:t xml:space="preserve">Para realizar essa ação, o usuário precisa </w:t>
      </w:r>
      <w:r>
        <w:t>pressionar o botão Adicionar contato</w:t>
      </w:r>
      <w:r>
        <w:t>.</w:t>
      </w:r>
    </w:p>
    <w:p/>
    <w:p>
      <w:r>
        <w:t xml:space="preserve">Figura </w:t>
      </w:r>
      <w:r>
        <w:t>8</w:t>
      </w:r>
      <w:r>
        <w:t>8</w:t>
      </w:r>
      <w:r>
        <w:t xml:space="preserve">: </w:t>
      </w:r>
      <w:r>
        <w:t>Item contato</w:t>
      </w:r>
    </w:p>
    <w:p>
      <w:r>
        <w:t>A imagem apresenta uma tela de cadastro para um novo cliente, com seções para identificação e endereço. Na área destacada em vermelho, chamada "Contatos", são exibidos campos para preencher o email principal, email secundário e URL. Também há uma nota informando que ainda não existem contatos registrados e um botão para adicionar um novo contato.</w:t>
      </w:r>
    </w:p>
    <w:p>
      <w:r>
        <w:t xml:space="preserve">Fonte: Aplicativo </w:t>
      </w:r>
      <w:r>
        <w:t>Smart</w:t>
      </w:r>
      <w:r>
        <w:t xml:space="preserve"> Sales Force, 2024</w:t>
      </w:r>
      <w:r>
        <w:t>.</w:t>
      </w:r>
    </w:p>
    <w:p/>
    <w:p>
      <w:r>
        <w:t xml:space="preserve">No item </w:t>
      </w:r>
      <w:r>
        <w:t>financeiro</w:t>
      </w:r>
      <w:r>
        <w:t xml:space="preserve">, o usuário deve preencher os dados </w:t>
      </w:r>
      <w:r>
        <w:t>referente ao pagamento</w:t>
      </w:r>
      <w:r>
        <w:t xml:space="preserve">, </w:t>
      </w:r>
      <w:r>
        <w:t>c</w:t>
      </w:r>
      <w:r>
        <w:t>onforme descrição de cada item e representado na Figura 8</w:t>
      </w:r>
      <w:r>
        <w:t>9</w:t>
      </w:r>
      <w:r>
        <w:t xml:space="preserve">. </w:t>
      </w:r>
    </w:p>
    <w:p/>
    <w:p>
      <w:r>
        <w:t>Condição de pagamento: lista de condições de pagamentos do Sistema Control que estão marcadas para enviar para o SMART Vendas</w:t>
      </w:r>
      <w:r>
        <w:t>.</w:t>
      </w:r>
    </w:p>
    <w:p>
      <w:r>
        <w:t>Nesta listagem apresentará a condição com o complemento que é o mesmo já utilizado no PALM.</w:t>
      </w:r>
    </w:p>
    <w:p>
      <w:r>
        <w:t>Espécie: lista de espécie do Sistema Control.</w:t>
      </w:r>
    </w:p>
    <w:p>
      <w:r>
        <w:t>Portador: lista dos portadores do Sistema Control.</w:t>
      </w:r>
    </w:p>
    <w:p>
      <w:r>
        <w:t>Tabela de preço: lista de tabelas de preços do Sistema Control que estão marcadas para enviar para o SMART vendas.</w:t>
      </w:r>
    </w:p>
    <w:p>
      <w:r>
        <w:t>Informações bancárias: grupo com as seguintes opções:</w:t>
      </w:r>
    </w:p>
    <w:p/>
    <w:p>
      <w:r>
        <w:t>Banco: lista de bancos do sistema CONTROL desktop.</w:t>
      </w:r>
    </w:p>
    <w:p>
      <w:r>
        <w:t>Agência: campo livre e obrigatório com limite de 8 caracteres.</w:t>
      </w:r>
    </w:p>
    <w:p>
      <w:r>
        <w:t>Conta: campo livre obrigatório com limite de 13 caracteres.</w:t>
      </w:r>
    </w:p>
    <w:p>
      <w:r>
        <w:t>Titular: campo livre obrigatório com limite de 50 caracteres.</w:t>
      </w:r>
    </w:p>
    <w:p>
      <w:r>
        <w:t>É possível adicionar várias contas bancárias, basta pressionar o botão + Adicionar nova.</w:t>
      </w:r>
    </w:p>
    <w:p/>
    <w:p>
      <w:r>
        <w:t xml:space="preserve">Figura </w:t>
      </w:r>
      <w:r>
        <w:t>8</w:t>
      </w:r>
      <w:r>
        <w:t>9</w:t>
      </w:r>
      <w:r>
        <w:t xml:space="preserve">: </w:t>
      </w:r>
      <w:r>
        <w:t xml:space="preserve">Item </w:t>
      </w:r>
      <w:r>
        <w:t>financeiro</w:t>
      </w:r>
    </w:p>
    <w:p>
      <w:r>
        <w:t>A imagem mostra uma interface de um aplicativo para cadastramento de um novo cliente. Na seção "Financeiro", há campos para inserir informações como condição de pagamento, espécie, portador e tabela de preço. Também há uma opção para adicionar novas contas bancárias, com um aviso de que ainda não existem contas cadastradas.</w:t>
      </w:r>
    </w:p>
    <w:p>
      <w:r>
        <w:t xml:space="preserve">Fonte: Aplicativo </w:t>
      </w:r>
      <w:r>
        <w:t>Smart</w:t>
      </w:r>
      <w:r>
        <w:t xml:space="preserve"> Sales Force, 2024</w:t>
      </w:r>
      <w:r>
        <w:t>.</w:t>
      </w:r>
    </w:p>
    <w:p/>
    <w:p>
      <w:r>
        <w:t>No item r</w:t>
      </w:r>
      <w:r>
        <w:t>eferências</w:t>
      </w:r>
      <w:r>
        <w:t xml:space="preserve">, o usuário consegue </w:t>
      </w:r>
      <w:r>
        <w:t xml:space="preserve">adicionar várias </w:t>
      </w:r>
      <w:r>
        <w:t>informações</w:t>
      </w:r>
      <w:r>
        <w:t xml:space="preserve"> referente ao cliente</w:t>
      </w:r>
      <w:r>
        <w:t>, pressionando no botão Adicionar referências</w:t>
      </w:r>
      <w:r>
        <w:t>. Essa</w:t>
      </w:r>
      <w:r>
        <w:t>s</w:t>
      </w:r>
      <w:r>
        <w:t xml:space="preserve"> informaç</w:t>
      </w:r>
      <w:r>
        <w:t>ões</w:t>
      </w:r>
      <w:r>
        <w:t xml:space="preserve"> </w:t>
      </w:r>
      <w:r>
        <w:t>são obtidas por meio do</w:t>
      </w:r>
      <w:r>
        <w:t xml:space="preserve"> cadastro do cliente.</w:t>
      </w:r>
      <w:r>
        <w:t xml:space="preserve"> Conforme representado na Figura </w:t>
      </w:r>
      <w:r>
        <w:t>90</w:t>
      </w:r>
      <w:r>
        <w:t>.</w:t>
      </w:r>
    </w:p>
    <w:p/>
    <w:p>
      <w:r>
        <w:t xml:space="preserve">Figura </w:t>
      </w:r>
      <w:r>
        <w:t>90</w:t>
      </w:r>
      <w:r>
        <w:t xml:space="preserve">: </w:t>
      </w:r>
      <w:r>
        <w:t>Item referências</w:t>
      </w:r>
    </w:p>
    <w:p/>
    <w:p/>
    <w:p>
      <w:r>
        <w:t>Descrição: A imagem apresenta a tela de cadastro de um novo cliente em um aplicativo. Estão visíveis diferentes seções, incluindo Identificação, Endereço, Contatos, Financeiro e Referências, sendo que a seção de Referências está destacada em vermelho, indicando que ainda não existem referências cadastradas. Há um botão para "Adicionar referência". Na parte inferior, há também uma seção para Dados adicionais.</w:t>
      </w:r>
    </w:p>
    <w:p>
      <w:r>
        <w:t xml:space="preserve">Fonte: Aplicativo </w:t>
      </w:r>
      <w:r>
        <w:t>Smart</w:t>
      </w:r>
      <w:r>
        <w:t xml:space="preserve"> Sales Force, 2024</w:t>
      </w:r>
      <w:r>
        <w:t>.</w:t>
      </w:r>
    </w:p>
    <w:p/>
    <w:p>
      <w:r>
        <w:t>No item d</w:t>
      </w:r>
      <w:r>
        <w:t>ados adicionais</w:t>
      </w:r>
      <w:r>
        <w:t xml:space="preserve">, o usuário </w:t>
      </w:r>
      <w:r>
        <w:t>consegue</w:t>
      </w:r>
      <w:r>
        <w:t xml:space="preserve"> inserir informações </w:t>
      </w:r>
      <w:r>
        <w:t>adicionais</w:t>
      </w:r>
      <w:r>
        <w:t xml:space="preserve"> sobre o cliente, conforme descrito e demonstrado na Figura 9</w:t>
      </w:r>
      <w:r>
        <w:t>1</w:t>
      </w:r>
      <w:r>
        <w:t>.</w:t>
      </w:r>
    </w:p>
    <w:p/>
    <w:p>
      <w:r>
        <w:t>Grupo: listagem dos grupos de clientes presentes no Sistema CONTROL.</w:t>
      </w:r>
    </w:p>
    <w:p>
      <w:r>
        <w:t>Atividade: listagem das atividades presentes no Sistema CONTROL.</w:t>
      </w:r>
    </w:p>
    <w:p>
      <w:r>
        <w:t>Observações: campo livre alfanumérico. Corresponde ao botão observação do cadastro do cliente do Sistema CONTROL.</w:t>
      </w:r>
    </w:p>
    <w:p>
      <w:r>
        <w:t>Informações gerais: campo livre alfanumérico. Corresponde ao botão informações gerais do cadastro do cliente do Sistema CONTROL.</w:t>
      </w:r>
    </w:p>
    <w:p/>
    <w:p>
      <w:r>
        <w:t xml:space="preserve">Assim que o operador inserir todas as informações necessárias para efetuar o cadastro do cliente, basta pressionar no </w:t>
      </w:r>
      <w:r>
        <w:t>Check</w:t>
      </w:r>
      <w:r>
        <w:t xml:space="preserve"> marcado na</w:t>
      </w:r>
      <w:r>
        <w:t xml:space="preserve"> </w:t>
      </w:r>
      <w:r>
        <w:t>imagem abaixo para finalizar/salvar o cadastro.</w:t>
      </w:r>
    </w:p>
    <w:p/>
    <w:p>
      <w:r>
        <w:t xml:space="preserve">Figura </w:t>
      </w:r>
      <w:r>
        <w:t>9</w:t>
      </w:r>
      <w:r>
        <w:t>1</w:t>
      </w:r>
      <w:r>
        <w:t xml:space="preserve">: </w:t>
      </w:r>
      <w:r>
        <w:t>Item referências</w:t>
      </w:r>
    </w:p>
    <w:p>
      <w:r>
        <w:t>A imagem apresenta uma tela de aplicativo intitulada "Novo cliente", onde estão listadas várias opções de informações a serem preenchidas: Identificação, Endereço, Contatos, Financeiro, Referências e Dados adicionais. Um ícone de seleção está destacado no canto superior direito. A interface é simples e organizada, facilitando a navegação.</w:t>
      </w:r>
    </w:p>
    <w:p>
      <w:r>
        <w:t xml:space="preserve">Fonte: Aplicativo </w:t>
      </w:r>
      <w:r>
        <w:t>Smart</w:t>
      </w:r>
      <w:r>
        <w:t xml:space="preserve"> Sales Force, 2024</w:t>
      </w:r>
      <w:r>
        <w:t>.</w:t>
      </w:r>
    </w:p>
    <w:p/>
    <w:p>
      <w:r>
        <w:t>3.2.</w:t>
      </w:r>
      <w:r>
        <w:t>5</w:t>
      </w:r>
      <w:r>
        <w:t xml:space="preserve">. </w:t>
      </w:r>
      <w:r>
        <w:t>Informações complementares</w:t>
      </w:r>
    </w:p>
    <w:p>
      <w:r>
        <w:t xml:space="preserve">Há possibilidade </w:t>
      </w:r>
      <w:r>
        <w:t>d</w:t>
      </w:r>
      <w:r>
        <w:t>e o</w:t>
      </w:r>
      <w:r>
        <w:t xml:space="preserve"> usuário</w:t>
      </w:r>
      <w:r>
        <w:t xml:space="preserve"> abrir o mapa para realizar o cadastro do cliente, algumas ações podem ser executadas ao abrir a visualização deste</w:t>
      </w:r>
      <w:r>
        <w:t xml:space="preserve"> </w:t>
      </w:r>
      <w:r>
        <w:t>mapa, sendo elas:</w:t>
      </w:r>
    </w:p>
    <w:p>
      <w:r>
        <w:t>Abrir o GPS com a localização do endereço do cliente.</w:t>
      </w:r>
    </w:p>
    <w:p>
      <w:r>
        <w:t>Visualizar os detalhes dos clientes.</w:t>
      </w:r>
    </w:p>
    <w:p>
      <w:r>
        <w:t>Aumentar ou diminuir o zoom.</w:t>
      </w:r>
    </w:p>
    <w:p>
      <w:r>
        <w:t>Realizar a busca de um determinado endereço, permitindo que o endereço do cliente seja atualizado caso seja necessário.</w:t>
      </w:r>
    </w:p>
    <w:p/>
    <w:p>
      <w:r>
        <w:t>Além da funcionalidade de visualizar a endereço no mapa o ícone também tem a funcionalidade de permitir que o endereço seja atualizado, para</w:t>
      </w:r>
      <w:r>
        <w:t xml:space="preserve"> </w:t>
      </w:r>
      <w:r>
        <w:t xml:space="preserve">isso basta localizar o endereço desejado navegando no </w:t>
      </w:r>
      <w:r>
        <w:t>maps</w:t>
      </w:r>
      <w:r>
        <w:t xml:space="preserve"> ou utilizando a ferramenta de busca.</w:t>
      </w:r>
    </w:p>
    <w:p/>
    <w:p>
      <w:r>
        <w:t>3.3. MENU PRODUTOS</w:t>
      </w:r>
    </w:p>
    <w:p>
      <w:r>
        <w:t>3.</w:t>
      </w:r>
      <w:r>
        <w:t>3</w:t>
      </w:r>
      <w:r>
        <w:t>.1. Acesso ao</w:t>
      </w:r>
      <w:r>
        <w:t xml:space="preserve"> menu produtos</w:t>
      </w:r>
    </w:p>
    <w:p>
      <w:r>
        <w:t xml:space="preserve">Para realizar a busca de </w:t>
      </w:r>
      <w:r>
        <w:t xml:space="preserve">produtos </w:t>
      </w:r>
      <w:r>
        <w:t>o usuário deve acessar o menu produtos, c</w:t>
      </w:r>
      <w:r>
        <w:t xml:space="preserve">onforme </w:t>
      </w:r>
      <w:r>
        <w:t>representado na Figura 9</w:t>
      </w:r>
      <w:r>
        <w:t>2</w:t>
      </w:r>
      <w:r>
        <w:t>.</w:t>
      </w:r>
    </w:p>
    <w:p/>
    <w:p>
      <w:r>
        <w:t xml:space="preserve">Figura </w:t>
      </w:r>
      <w:r>
        <w:t>9</w:t>
      </w:r>
      <w:r>
        <w:t>2</w:t>
      </w:r>
      <w:r>
        <w:t xml:space="preserve">: </w:t>
      </w:r>
      <w:r>
        <w:t>Menu produtos</w:t>
      </w:r>
    </w:p>
    <w:p>
      <w:r>
        <w:t>A imagem exibe a interface de um aplicativo mobile, destacando o logotipo "SMART SALES FORCE" no centro da tela. A barra de navegação na parte inferior inclui ícones para "Principal", "Pedidos", "Clientes", "Produtos", "Visitas" e "Mais...". A tela está em branco, enfatizando o logotipo da empresa.</w:t>
      </w:r>
    </w:p>
    <w:p>
      <w:r>
        <w:t xml:space="preserve">Fonte: Aplicativo </w:t>
      </w:r>
      <w:r>
        <w:t>Smart</w:t>
      </w:r>
      <w:r>
        <w:t xml:space="preserve"> Sales Force, 2024</w:t>
      </w:r>
      <w:r>
        <w:t>.</w:t>
      </w:r>
    </w:p>
    <w:p>
      <w:r>
        <w:t>Ao pressionar o menu</w:t>
      </w:r>
      <w:r>
        <w:t xml:space="preserve"> produtos</w:t>
      </w:r>
      <w:r>
        <w:t>, é exibido uma nova</w:t>
      </w:r>
      <w:r>
        <w:t xml:space="preserve"> tela </w:t>
      </w:r>
      <w:r>
        <w:t>com uma lista de</w:t>
      </w:r>
      <w:r>
        <w:t xml:space="preserve"> produtos</w:t>
      </w:r>
      <w:r>
        <w:t xml:space="preserve"> já cadastrados</w:t>
      </w:r>
      <w:r>
        <w:t xml:space="preserve">, conforme representado na Figura </w:t>
      </w:r>
      <w:r>
        <w:t>93</w:t>
      </w:r>
      <w:r>
        <w:t xml:space="preserve">. </w:t>
      </w:r>
      <w:r>
        <w:t>Caso não exista</w:t>
      </w:r>
      <w:r>
        <w:t xml:space="preserve"> </w:t>
      </w:r>
      <w:r>
        <w:t xml:space="preserve">nenhum produto </w:t>
      </w:r>
      <w:r>
        <w:t>cadastrado,</w:t>
      </w:r>
      <w:r>
        <w:t xml:space="preserve"> o aplicativo </w:t>
      </w:r>
      <w:r>
        <w:t xml:space="preserve">exibe na </w:t>
      </w:r>
      <w:r>
        <w:t>tela a mensagem</w:t>
      </w:r>
      <w:r>
        <w:t xml:space="preserve"> “</w:t>
      </w:r>
      <w:r>
        <w:t>Nenhum registro encontrado</w:t>
      </w:r>
      <w:r>
        <w:t>”</w:t>
      </w:r>
      <w:r>
        <w:t>.</w:t>
      </w:r>
      <w:r>
        <w:t xml:space="preserve"> </w:t>
      </w:r>
    </w:p>
    <w:p/>
    <w:p>
      <w:r>
        <w:t xml:space="preserve">Figura </w:t>
      </w:r>
      <w:r>
        <w:t>9</w:t>
      </w:r>
      <w:r>
        <w:t>3</w:t>
      </w:r>
      <w:r>
        <w:t xml:space="preserve">: </w:t>
      </w:r>
      <w:r>
        <w:t>Lista produtos</w:t>
      </w:r>
    </w:p>
    <w:p>
      <w:r>
        <w:t>A imagem mostra uma tela de aplicativo de gestão de produtos. Ela lista diferentes itens disponíveis para venda, incluindo amaciantes e arroz, com informações sobre remessa, estoque e preços. Os produtos estão organizados em uma tabela, facilitando a consulta e a organização das informações.</w:t>
      </w:r>
    </w:p>
    <w:p>
      <w:r>
        <w:t xml:space="preserve">Fonte: Aplicativo </w:t>
      </w:r>
      <w:r>
        <w:t>Smart</w:t>
      </w:r>
      <w:r>
        <w:t xml:space="preserve"> Sales Force, 2024</w:t>
      </w:r>
      <w:r>
        <w:t>.</w:t>
      </w:r>
    </w:p>
    <w:p/>
    <w:p>
      <w:r>
        <w:t>Quando o vendedor estiver configurado para trabalhar com remessa bloqueando a possibilidade de visualizar/vender itens não</w:t>
      </w:r>
      <w:r>
        <w:t xml:space="preserve"> </w:t>
      </w:r>
      <w:r>
        <w:t xml:space="preserve">pertencentes à remessa, o aplicativo listará somente os produtos com remessa vinculada ao vendedor. </w:t>
      </w:r>
    </w:p>
    <w:p>
      <w:r>
        <w:t>C</w:t>
      </w:r>
      <w:r>
        <w:t>aso a configuração esteja</w:t>
      </w:r>
      <w:r>
        <w:t xml:space="preserve"> </w:t>
      </w:r>
      <w:r>
        <w:t>habilitada e não existam remessas configuradas a tela será exibida informando</w:t>
      </w:r>
      <w:r>
        <w:t xml:space="preserve"> “</w:t>
      </w:r>
      <w:r>
        <w:t>Nenhum registro encontrado</w:t>
      </w:r>
      <w:r>
        <w:t>!”</w:t>
      </w:r>
    </w:p>
    <w:p>
      <w:r>
        <w:t>Quando o usuário do aplicativo não tiver configurações relacionadas à utilização de saldo de remessa vinculada a ele, o aplicativo irá listar</w:t>
      </w:r>
      <w:r>
        <w:t xml:space="preserve"> </w:t>
      </w:r>
      <w:r>
        <w:t xml:space="preserve">todos os produtos habilitados no gerenciador de integrações para o aplicativo </w:t>
      </w:r>
      <w:r>
        <w:t>Smart</w:t>
      </w:r>
      <w:r>
        <w:t xml:space="preserve"> Vendas.</w:t>
      </w:r>
    </w:p>
    <w:p/>
    <w:p>
      <w:r>
        <w:t>3.</w:t>
      </w:r>
      <w:r>
        <w:t>3</w:t>
      </w:r>
      <w:r>
        <w:t>.</w:t>
      </w:r>
      <w:r>
        <w:t>2</w:t>
      </w:r>
      <w:r>
        <w:t xml:space="preserve">. </w:t>
      </w:r>
      <w:r>
        <w:t>Forma de exibição dos produtos</w:t>
      </w:r>
    </w:p>
    <w:p>
      <w:r>
        <w:t>O</w:t>
      </w:r>
      <w:r>
        <w:t xml:space="preserve"> aplicativo </w:t>
      </w:r>
      <w:r>
        <w:t xml:space="preserve">permite que o usuário escolha a forma de apresentação dos produtos, </w:t>
      </w:r>
      <w:r>
        <w:t>conforme descrito abaixo:</w:t>
      </w:r>
    </w:p>
    <w:p/>
    <w:p>
      <w:r>
        <w:t>Lista sem imagem:</w:t>
      </w:r>
      <w:r>
        <w:t xml:space="preserve"> Por meio do ícone três linhas, localizado na parte superior, é exibido a lista de produtos sem imagem.</w:t>
      </w:r>
      <w:r>
        <w:t xml:space="preserve"> </w:t>
      </w:r>
      <w:r>
        <w:t>Essa opção é</w:t>
      </w:r>
      <w:r>
        <w:t xml:space="preserve"> utilizada quando o cliente</w:t>
      </w:r>
      <w:r>
        <w:t xml:space="preserve"> não trabalha</w:t>
      </w:r>
      <w:r>
        <w:t xml:space="preserve"> com imagens </w:t>
      </w:r>
      <w:r>
        <w:t>dos</w:t>
      </w:r>
      <w:r>
        <w:t xml:space="preserve"> produtos, nesse caso o aplicativo consegue listar mais produtos sem comprometer a área reservada para exibir a imagem</w:t>
      </w:r>
      <w:r>
        <w:t>, conforme representado na Figura 9</w:t>
      </w:r>
      <w:r>
        <w:t>4</w:t>
      </w:r>
      <w:r>
        <w:t>.</w:t>
      </w:r>
    </w:p>
    <w:p/>
    <w:p/>
    <w:p>
      <w:r>
        <w:t xml:space="preserve">Figura </w:t>
      </w:r>
      <w:r>
        <w:t>9</w:t>
      </w:r>
      <w:r>
        <w:t>4</w:t>
      </w:r>
      <w:r>
        <w:t xml:space="preserve">: </w:t>
      </w:r>
      <w:r>
        <w:t>Lista produtos</w:t>
      </w:r>
      <w:r>
        <w:t xml:space="preserve"> sem imagem</w:t>
      </w:r>
    </w:p>
    <w:p>
      <w:r>
        <w:t>A imagem apresenta uma tela de um aplicativo de gerenciamento de produtos, mostrando uma lista de itens disponíveis para venda. Os produtos listados incluem vários tipos de arroz, açúcar e um amaciante, com informações sobre remessa, estoque e preços. A interface é simples e organizada, destacando os preços em reais.</w:t>
      </w:r>
    </w:p>
    <w:p>
      <w:r>
        <w:t xml:space="preserve">Fonte: Aplicativo </w:t>
      </w:r>
      <w:r>
        <w:t>Smart</w:t>
      </w:r>
      <w:r>
        <w:t xml:space="preserve"> Sales Force, 2024</w:t>
      </w:r>
      <w:r>
        <w:t>.</w:t>
      </w:r>
    </w:p>
    <w:p/>
    <w:p>
      <w:r>
        <w:t xml:space="preserve">Lista com imagem: </w:t>
      </w:r>
      <w:r>
        <w:t xml:space="preserve">Por meio do ícone três pontos e linhas, localizado na parte superior, é </w:t>
      </w:r>
      <w:r>
        <w:t xml:space="preserve">utilizada </w:t>
      </w:r>
      <w:r>
        <w:t xml:space="preserve">por </w:t>
      </w:r>
      <w:r>
        <w:t>clientes</w:t>
      </w:r>
      <w:r>
        <w:t xml:space="preserve"> que optarem em trabalhar com imagens </w:t>
      </w:r>
      <w:r>
        <w:t xml:space="preserve">dos produtos </w:t>
      </w:r>
      <w:r>
        <w:t>no cadastro. Quando</w:t>
      </w:r>
      <w:r>
        <w:t xml:space="preserve"> </w:t>
      </w:r>
      <w:r>
        <w:t>houver algum produto sem imagem vinculada o sistema mantém a área da imagem reservada indicando para o usuário que esse produto</w:t>
      </w:r>
      <w:r>
        <w:t xml:space="preserve"> </w:t>
      </w:r>
      <w:r>
        <w:t>não possui imagem associada</w:t>
      </w:r>
      <w:r>
        <w:t>, conforme representado na Figura 9</w:t>
      </w:r>
      <w:r>
        <w:t>5</w:t>
      </w:r>
      <w:r>
        <w:t>.</w:t>
      </w:r>
    </w:p>
    <w:p/>
    <w:p>
      <w:r>
        <w:t xml:space="preserve">Figura </w:t>
      </w:r>
      <w:r>
        <w:t>9</w:t>
      </w:r>
      <w:r>
        <w:t>5</w:t>
      </w:r>
      <w:r>
        <w:t xml:space="preserve">: </w:t>
      </w:r>
      <w:r>
        <w:t>Lista produtos com imagem</w:t>
      </w:r>
    </w:p>
    <w:p>
      <w:r>
        <w:t>A imagem apresenta uma interface de aplicativo de gerenciamento de produtos. Na lista, são exibidos diversos itens, como amaciantes e tipos de arroz, com informações sobre remessa, estoque e preços. Os produtos têm suas quantidades de estoque em litros (LT) e quilogramas (KG) e os preços em reais. O layout inclui opções de navegação na parte inferior e ícones para facilitar o acesso a diferentes funcionalidades do aplicativo.</w:t>
      </w:r>
    </w:p>
    <w:p>
      <w:r>
        <w:t xml:space="preserve">Fonte: Aplicativo </w:t>
      </w:r>
      <w:r>
        <w:t>Smart</w:t>
      </w:r>
      <w:r>
        <w:t xml:space="preserve"> Sales Force, 2024</w:t>
      </w:r>
      <w:r>
        <w:t>.</w:t>
      </w:r>
    </w:p>
    <w:p/>
    <w:p>
      <w:r>
        <w:t xml:space="preserve">Nota: </w:t>
      </w:r>
      <w:r>
        <w:t>Quando selecionado a opção de lista com imagem,</w:t>
      </w:r>
      <w:r>
        <w:t xml:space="preserve"> </w:t>
      </w:r>
      <w:r>
        <w:t>o aplicativo sempre irá exibir a imagem que estiver marcada como imagem</w:t>
      </w:r>
      <w:r>
        <w:t xml:space="preserve"> </w:t>
      </w:r>
      <w:r>
        <w:t>principal do produt</w:t>
      </w:r>
      <w:r>
        <w:t xml:space="preserve">o. Como essa </w:t>
      </w:r>
      <w:r>
        <w:t xml:space="preserve">marcação </w:t>
      </w:r>
      <w:r>
        <w:t xml:space="preserve">não é </w:t>
      </w:r>
      <w:r>
        <w:t xml:space="preserve">obrigatória no Sistema Control, </w:t>
      </w:r>
      <w:r>
        <w:t xml:space="preserve">pode ocorrer de </w:t>
      </w:r>
      <w:r>
        <w:t>um determinado produto não</w:t>
      </w:r>
      <w:r>
        <w:t xml:space="preserve"> </w:t>
      </w:r>
      <w:r>
        <w:t xml:space="preserve">estiver com esta marcação, </w:t>
      </w:r>
      <w:r>
        <w:t xml:space="preserve">nesse caso, </w:t>
      </w:r>
      <w:r>
        <w:t>o sistema pegará a primeira imagem da lista para exibi</w:t>
      </w:r>
      <w:r>
        <w:t>ção</w:t>
      </w:r>
      <w:r>
        <w:t xml:space="preserve"> do produto.</w:t>
      </w:r>
    </w:p>
    <w:p>
      <w:r>
        <w:t xml:space="preserve">Galeria: </w:t>
      </w:r>
      <w:r>
        <w:t xml:space="preserve">Por meio do ícone grade, localizado no canto superior direito </w:t>
      </w:r>
      <w:r>
        <w:t>nesta</w:t>
      </w:r>
      <w:r>
        <w:t xml:space="preserve"> opção</w:t>
      </w:r>
      <w:r>
        <w:t xml:space="preserve">, o </w:t>
      </w:r>
      <w:r>
        <w:t>usuário</w:t>
      </w:r>
      <w:r>
        <w:t xml:space="preserve"> </w:t>
      </w:r>
      <w:r>
        <w:t xml:space="preserve">consegue </w:t>
      </w:r>
      <w:r>
        <w:t xml:space="preserve">visualizar as imagens cadastradas nos </w:t>
      </w:r>
      <w:r>
        <w:t>produtos</w:t>
      </w:r>
      <w:r>
        <w:t>, bem como suas informações, porém, de uma forma maior e mais visível</w:t>
      </w:r>
      <w:r>
        <w:t>, conforme representado na Figura 9</w:t>
      </w:r>
      <w:r>
        <w:t>6</w:t>
      </w:r>
      <w:r>
        <w:t>.</w:t>
      </w:r>
    </w:p>
    <w:p/>
    <w:p>
      <w:r>
        <w:t xml:space="preserve">Figura </w:t>
      </w:r>
      <w:r>
        <w:t>9</w:t>
      </w:r>
      <w:r>
        <w:t>6</w:t>
      </w:r>
      <w:r>
        <w:t xml:space="preserve">: </w:t>
      </w:r>
      <w:r>
        <w:t>Galeria</w:t>
      </w:r>
    </w:p>
    <w:p>
      <w:r>
        <w:t>A imagem mostra uma interface de um aplicativo de produtos, com uma lista de itens disponíveis para venda. Cada produto exibe o preço, quantidade em estoque e características, como tipo de produto. Entre os itens estão amaciante, arroz e açúcar, com informações detalhadas sobre remessas e estoques. O layout é organizado em grade, facilitando a visualização.</w:t>
      </w:r>
    </w:p>
    <w:p>
      <w:r>
        <w:t xml:space="preserve">Fonte: Aplicativo </w:t>
      </w:r>
      <w:r>
        <w:t>Smart</w:t>
      </w:r>
      <w:r>
        <w:t xml:space="preserve"> Sales Force, 2024</w:t>
      </w:r>
      <w:r>
        <w:t>.</w:t>
      </w:r>
    </w:p>
    <w:p/>
    <w:p>
      <w:r>
        <w:t xml:space="preserve">Nota: </w:t>
      </w:r>
      <w:r>
        <w:t>O aplicativo</w:t>
      </w:r>
      <w:r>
        <w:t xml:space="preserve"> memoriza a exibição dos produtos selecionada por último, exibindo essa opção </w:t>
      </w:r>
      <w:r>
        <w:t xml:space="preserve">quando </w:t>
      </w:r>
      <w:r>
        <w:t xml:space="preserve">acessado o </w:t>
      </w:r>
      <w:r>
        <w:t>menu</w:t>
      </w:r>
      <w:r>
        <w:t xml:space="preserve"> </w:t>
      </w:r>
      <w:r>
        <w:t>produto em outros momentos.</w:t>
      </w:r>
      <w:r>
        <w:t xml:space="preserve"> Esta memorização</w:t>
      </w:r>
      <w:r>
        <w:t xml:space="preserve"> </w:t>
      </w:r>
      <w:r>
        <w:t xml:space="preserve">ocorre somente enquanto o usuário estiver logado no aplicativo, assim que sair e </w:t>
      </w:r>
      <w:r>
        <w:t>realizar o login</w:t>
      </w:r>
      <w:r>
        <w:t xml:space="preserve"> novamente o </w:t>
      </w:r>
      <w:r>
        <w:t xml:space="preserve">aplicativo </w:t>
      </w:r>
      <w:r>
        <w:t>exibe por padrão a lista sem</w:t>
      </w:r>
      <w:r>
        <w:t xml:space="preserve"> </w:t>
      </w:r>
      <w:r>
        <w:t>imagem</w:t>
      </w:r>
      <w:r>
        <w:t>.</w:t>
      </w:r>
    </w:p>
    <w:p/>
    <w:p>
      <w:r>
        <w:t>3.</w:t>
      </w:r>
      <w:r>
        <w:t>3</w:t>
      </w:r>
      <w:r>
        <w:t>.</w:t>
      </w:r>
      <w:r>
        <w:t>3</w:t>
      </w:r>
      <w:r>
        <w:t xml:space="preserve">. </w:t>
      </w:r>
      <w:r>
        <w:t>Ação buscar e filtrar</w:t>
      </w:r>
    </w:p>
    <w:p>
      <w:r>
        <w:t>O aplicativo irá disponibilizar duas ações sendo elas: Busca e Filtro, além das ações para mudar o formato de visualização dos produtos</w:t>
      </w:r>
      <w:r>
        <w:t>, conforme descrito abaixo:</w:t>
      </w:r>
    </w:p>
    <w:p/>
    <w:p>
      <w:r>
        <w:t xml:space="preserve">Buscar: </w:t>
      </w:r>
      <w:r>
        <w:t xml:space="preserve">Para realizar a busca, o </w:t>
      </w:r>
      <w:r>
        <w:t xml:space="preserve">usuário </w:t>
      </w:r>
      <w:r>
        <w:t>deve</w:t>
      </w:r>
      <w:r>
        <w:t xml:space="preserve"> pressionar sobre </w:t>
      </w:r>
      <w:r>
        <w:t xml:space="preserve">o ícone </w:t>
      </w:r>
      <w:r>
        <w:t>lupa</w:t>
      </w:r>
      <w:r>
        <w:t xml:space="preserve">, </w:t>
      </w:r>
      <w:r>
        <w:t>o</w:t>
      </w:r>
      <w:r>
        <w:t>nde o</w:t>
      </w:r>
      <w:r>
        <w:t xml:space="preserve"> aplicativo </w:t>
      </w:r>
      <w:r>
        <w:t xml:space="preserve">irá habilitar </w:t>
      </w:r>
      <w:r>
        <w:t xml:space="preserve">o campo para </w:t>
      </w:r>
      <w:r>
        <w:t>d</w:t>
      </w:r>
      <w:r>
        <w:t>igitar as informações necessárias</w:t>
      </w:r>
      <w:r>
        <w:t>, conforme representado na Figura 9</w:t>
      </w:r>
      <w:r>
        <w:t>7</w:t>
      </w:r>
      <w:r>
        <w:t>.</w:t>
      </w:r>
    </w:p>
    <w:p/>
    <w:p>
      <w:r>
        <w:t xml:space="preserve">Figura </w:t>
      </w:r>
      <w:r>
        <w:t>9</w:t>
      </w:r>
      <w:r>
        <w:t>7</w:t>
      </w:r>
      <w:r>
        <w:t xml:space="preserve">: </w:t>
      </w:r>
      <w:r>
        <w:t>Busca – ícone lupa</w:t>
      </w:r>
    </w:p>
    <w:p>
      <w:r>
        <w:t>A imagem mostra um aplicativo de gerenciamento de produtos, exibindo uma lista de itens com suas respectivas informações, como nome, remessa, estoque e preço. Os produtos listados incluem amaciantes e diversos tipos de arroz, com preços variando de R$ 6,80 a R$ 14,75. Há também uma barra de pesquisa na parte superior para facilitar a busca pelos produtos. O layout é dividido em duas partes, uma com a lista de produtos e outra com a barra de pesquisa e um teclado virtual.</w:t>
      </w:r>
    </w:p>
    <w:p>
      <w:r>
        <w:t xml:space="preserve">Fonte: Aplicativo </w:t>
      </w:r>
      <w:r>
        <w:t>Smart</w:t>
      </w:r>
      <w:r>
        <w:t xml:space="preserve"> Sales Force, 2024</w:t>
      </w:r>
      <w:r>
        <w:t>.</w:t>
      </w:r>
    </w:p>
    <w:p/>
    <w:p>
      <w:r>
        <w:t xml:space="preserve">Filtrar: </w:t>
      </w:r>
      <w:r>
        <w:t xml:space="preserve">Por meio do ícone </w:t>
      </w:r>
      <w:r>
        <w:t xml:space="preserve">três linhas decrescentes, o usuário consegue realizar busca na lista dos produtos por meio </w:t>
      </w:r>
      <w:r>
        <w:t>filtros</w:t>
      </w:r>
      <w:r>
        <w:t>. O aplicativo sempre irá memorizar o último filtro realizado. Conforme representado na Figura 9</w:t>
      </w:r>
      <w:r>
        <w:t>8</w:t>
      </w:r>
      <w:r>
        <w:t>.</w:t>
      </w:r>
      <w:r>
        <w:t xml:space="preserve"> </w:t>
      </w:r>
    </w:p>
    <w:p>
      <w:r>
        <w:t xml:space="preserve">Figura </w:t>
      </w:r>
      <w:r>
        <w:t>9</w:t>
      </w:r>
      <w:r>
        <w:t>8</w:t>
      </w:r>
      <w:r>
        <w:t xml:space="preserve">: </w:t>
      </w:r>
      <w:r>
        <w:t>Busca – ícone lupa</w:t>
      </w:r>
    </w:p>
    <w:p>
      <w:r>
        <w:t>A imagem mostra uma interface de um aplicativo de gestão de produtos. Na lista, estão detalhados diferentes itens disponíveis, como Amaciantes e tipos de arroz, junto com suas informações de remessa, estoque e preços. Os produtos estão organizados de forma clara, permitindo fácil visualização das quantidades disponíveis e dos valores de cada item.</w:t>
      </w:r>
    </w:p>
    <w:p>
      <w:r>
        <w:t xml:space="preserve">Fonte: Aplicativo </w:t>
      </w:r>
      <w:r>
        <w:t>Smart</w:t>
      </w:r>
      <w:r>
        <w:t xml:space="preserve"> Sales Force, 2024</w:t>
      </w:r>
      <w:r>
        <w:t>.</w:t>
      </w:r>
    </w:p>
    <w:p/>
    <w:p>
      <w:r>
        <w:t>A</w:t>
      </w:r>
      <w:r>
        <w:t>o</w:t>
      </w:r>
      <w:r>
        <w:t xml:space="preserve"> realizar o processo de filtr</w:t>
      </w:r>
      <w:r>
        <w:t>ar</w:t>
      </w:r>
      <w:r>
        <w:t xml:space="preserve">, </w:t>
      </w:r>
      <w:r>
        <w:t xml:space="preserve">o </w:t>
      </w:r>
      <w:r>
        <w:t>usuário é</w:t>
      </w:r>
      <w:r>
        <w:t xml:space="preserve"> direcionado à outra tela, onde poderá realizar o filtro </w:t>
      </w:r>
      <w:r>
        <w:t xml:space="preserve">em duas opções, por cadastro de produto ou por histórico de vendas, conforme representado nas Figuras </w:t>
      </w:r>
      <w:r>
        <w:t>98</w:t>
      </w:r>
      <w:r>
        <w:t xml:space="preserve"> e 9</w:t>
      </w:r>
      <w:r>
        <w:t>9</w:t>
      </w:r>
      <w:r>
        <w:t>.</w:t>
      </w:r>
    </w:p>
    <w:p/>
    <w:p>
      <w:r>
        <w:t>Figura 9</w:t>
      </w:r>
      <w:r>
        <w:t>8</w:t>
      </w:r>
      <w:r>
        <w:t xml:space="preserve">: </w:t>
      </w:r>
      <w:r>
        <w:t>Filtro por Cadastro de produtos</w:t>
      </w:r>
    </w:p>
    <w:p>
      <w:r>
        <w:t>A imagem apresenta uma interface de aplicativo com duas seções do filtro de produtos. À esquerda, está o filtro de "Cadastro de produtos", com campos como Código, Código de barras, Estoque e Preço de venda. À direita, está o filtro de "Classificação de produto", incluindo Grupo, Subgrupo e opções de ordenação. Os campos estão organizados para facilitar a inserção e visualização de dados relacionados a produtos.</w:t>
      </w:r>
    </w:p>
    <w:p>
      <w:r>
        <w:t xml:space="preserve">Fonte: Aplicativo </w:t>
      </w:r>
      <w:r>
        <w:t>Smart</w:t>
      </w:r>
      <w:r>
        <w:t xml:space="preserve"> Sales Force, 2024</w:t>
      </w:r>
      <w:r>
        <w:t>.</w:t>
      </w:r>
    </w:p>
    <w:p/>
    <w:p>
      <w:r>
        <w:t>Figura 9</w:t>
      </w:r>
      <w:r>
        <w:t>9</w:t>
      </w:r>
      <w:r>
        <w:t xml:space="preserve">: </w:t>
      </w:r>
      <w:r>
        <w:t xml:space="preserve">Filtro por </w:t>
      </w:r>
      <w:r>
        <w:t>histórico de vendas</w:t>
      </w:r>
    </w:p>
    <w:p>
      <w:r>
        <w:t>A imagem apresenta um formulário de "Filtro de produtos" dividido em duas seções. À esquerda, são exibidos campos para cadastro de produtos, como Cliente, Código, Código de barras, e Estoque, além de opções de ordenação. À direita, há opções adicionais, incluindo Unidade de medida, Tabela de preço e Classificação do produto, abrangendo Grupo, Subgrupo e Departamento. O usuário pode selecionar critérios para filtrar produtos de acordo com suas necessidades.</w:t>
      </w:r>
    </w:p>
    <w:p>
      <w:r>
        <w:t xml:space="preserve">Fonte: Aplicativo </w:t>
      </w:r>
      <w:r>
        <w:t>Smart</w:t>
      </w:r>
      <w:r>
        <w:t xml:space="preserve"> Sales Force, 2024</w:t>
      </w:r>
      <w:r>
        <w:t>.</w:t>
      </w:r>
    </w:p>
    <w:p>
      <w:r>
        <w:t>3.</w:t>
      </w:r>
      <w:r>
        <w:t>3</w:t>
      </w:r>
      <w:r>
        <w:t>.</w:t>
      </w:r>
      <w:r>
        <w:t>4</w:t>
      </w:r>
      <w:r>
        <w:t xml:space="preserve">. </w:t>
      </w:r>
      <w:r>
        <w:t>Exibindo detalhes do produto</w:t>
      </w:r>
    </w:p>
    <w:p>
      <w:r>
        <w:t xml:space="preserve">Para visualizar </w:t>
      </w:r>
      <w:r>
        <w:t>detalhes ou informações complementares do</w:t>
      </w:r>
      <w:r>
        <w:t xml:space="preserve"> produto</w:t>
      </w:r>
      <w:r>
        <w:t>,</w:t>
      </w:r>
      <w:r>
        <w:t xml:space="preserve"> o usuário deve pressionar o dedo sobre </w:t>
      </w:r>
      <w:r>
        <w:t>o</w:t>
      </w:r>
      <w:r>
        <w:t xml:space="preserve"> produto </w:t>
      </w:r>
      <w:r>
        <w:t>da</w:t>
      </w:r>
      <w:r>
        <w:t xml:space="preserve"> lista, </w:t>
      </w:r>
      <w:r>
        <w:t>onde uma nova</w:t>
      </w:r>
      <w:r>
        <w:t xml:space="preserve"> janela </w:t>
      </w:r>
      <w:r>
        <w:t xml:space="preserve">é aberta. </w:t>
      </w:r>
      <w:r>
        <w:t>O</w:t>
      </w:r>
      <w:r>
        <w:t xml:space="preserve"> aplicativo exibirá todas as imagens vinculadas ao produto, sempre mostrando por primeiro a imagem principal, nesse</w:t>
      </w:r>
      <w:r>
        <w:t xml:space="preserve"> </w:t>
      </w:r>
      <w:r>
        <w:t xml:space="preserve">momento o </w:t>
      </w:r>
      <w:r>
        <w:t>usuário pode</w:t>
      </w:r>
      <w:r>
        <w:t xml:space="preserve"> rolar a tela para o lado para visualizar outras imagens, caso houver</w:t>
      </w:r>
      <w:r>
        <w:t xml:space="preserve">, conforme representado </w:t>
      </w:r>
      <w:r>
        <w:t>na</w:t>
      </w:r>
      <w:r>
        <w:t>s</w:t>
      </w:r>
      <w:r>
        <w:t xml:space="preserve"> Figura</w:t>
      </w:r>
      <w:r>
        <w:t>s</w:t>
      </w:r>
      <w:r>
        <w:t xml:space="preserve"> </w:t>
      </w:r>
      <w:r>
        <w:t>100</w:t>
      </w:r>
      <w:r>
        <w:t xml:space="preserve"> e 10</w:t>
      </w:r>
      <w:r>
        <w:t>1</w:t>
      </w:r>
      <w:r>
        <w:t>.</w:t>
      </w:r>
    </w:p>
    <w:p/>
    <w:p>
      <w:r>
        <w:t xml:space="preserve">Figura </w:t>
      </w:r>
      <w:r>
        <w:t>100</w:t>
      </w:r>
      <w:r>
        <w:t xml:space="preserve">: </w:t>
      </w:r>
      <w:r>
        <w:t>Detalhes do produto</w:t>
      </w:r>
    </w:p>
    <w:p>
      <w:r>
        <w:t>Esta imagem exibe os detalhes de um produto, especificamente um leite integral. Os dados principais incluem o código do produto, preço de venda (R$ 4,12), unidade de medida (litros), e informações de estoque (0,00). Também são fornecidos detalhes de classificação, como grupo, departamento e subgrupo. A embalagem do leite está visivelmente apresentada na parte superior da tela.</w:t>
      </w:r>
    </w:p>
    <w:p>
      <w:r>
        <w:t xml:space="preserve">Fonte: Aplicativo </w:t>
      </w:r>
      <w:r>
        <w:t>Smart</w:t>
      </w:r>
      <w:r>
        <w:t xml:space="preserve"> Sales Force, 2024</w:t>
      </w:r>
      <w:r>
        <w:t>.</w:t>
      </w:r>
    </w:p>
    <w:p/>
    <w:p>
      <w:r>
        <w:t>Figura 10</w:t>
      </w:r>
      <w:r>
        <w:t>1</w:t>
      </w:r>
      <w:r>
        <w:t>: Mais imagens</w:t>
      </w:r>
    </w:p>
    <w:p/>
    <w:p>
      <w:r>
        <w:t>A imagem apresenta uma embalagem de leite integral. O produto é destacado em uma caixa predominantemente azul e branca, que contém informações visuais sobre a marca e características do leite. É uma apresentação simples e clara, adequada para identificação em documentos e materiais relacionados.</w:t>
      </w:r>
    </w:p>
    <w:p>
      <w:r>
        <w:t xml:space="preserve">Fonte: Aplicativo </w:t>
      </w:r>
      <w:r>
        <w:t>Smart</w:t>
      </w:r>
      <w:r>
        <w:t xml:space="preserve"> Sales Force, 2024</w:t>
      </w:r>
      <w:r>
        <w:t>.</w:t>
      </w:r>
    </w:p>
    <w:p/>
    <w:p>
      <w:r>
        <w:t>3.</w:t>
      </w:r>
      <w:r>
        <w:t>3</w:t>
      </w:r>
      <w:r>
        <w:t>.</w:t>
      </w:r>
      <w:r>
        <w:t>5</w:t>
      </w:r>
      <w:r>
        <w:t xml:space="preserve">. </w:t>
      </w:r>
      <w:r>
        <w:t>Informações complementares</w:t>
      </w:r>
    </w:p>
    <w:p>
      <w:r>
        <w:t>O aplicativo exibirá as informações de quantidade do produto de acordo com a configuração do vendedor logado no aplicativo no</w:t>
      </w:r>
      <w:r>
        <w:t xml:space="preserve"> </w:t>
      </w:r>
      <w:r>
        <w:t>momento.</w:t>
      </w:r>
    </w:p>
    <w:p>
      <w:r>
        <w:t xml:space="preserve">Indiferente de outros aplicativos já desenvolvidos pela Arpa Sistemas o aplicativo </w:t>
      </w:r>
      <w:r>
        <w:t>Smart</w:t>
      </w:r>
      <w:r>
        <w:t xml:space="preserve"> Vendas Sales Force irá permitir que ocorra a</w:t>
      </w:r>
      <w:r>
        <w:t xml:space="preserve"> </w:t>
      </w:r>
      <w:r>
        <w:t>rotação da tela, irá realizar a responsividade, bem como deixar os componentes organizados na tela respeitando a configuração de</w:t>
      </w:r>
      <w:r>
        <w:t xml:space="preserve"> </w:t>
      </w:r>
      <w:r>
        <w:t>rotação do aparelho.</w:t>
      </w:r>
    </w:p>
    <w:p>
      <w:r>
        <w:t>Vendedor que não tem configuração de utilização de saldo em remessa, ou seja, vendedor que visualiza todos os produtos</w:t>
      </w:r>
      <w:r>
        <w:t xml:space="preserve"> </w:t>
      </w:r>
      <w:r>
        <w:t>cadastrados na base de dados da empresa, v</w:t>
      </w:r>
      <w:r>
        <w:t>isualizará</w:t>
      </w:r>
      <w:r>
        <w:t xml:space="preserve"> somente a quantidade do produto real no estoque da empresa.</w:t>
      </w:r>
    </w:p>
    <w:p>
      <w:r>
        <w:t>Vendedor com configuração marcada para utilizar saldo de remessa e liberado para visualizar/vender os demais produtos da base</w:t>
      </w:r>
      <w:r>
        <w:t xml:space="preserve"> </w:t>
      </w:r>
      <w:r>
        <w:t xml:space="preserve">de dados da empresa, </w:t>
      </w:r>
      <w:r>
        <w:t>v</w:t>
      </w:r>
      <w:r>
        <w:t>isualizará</w:t>
      </w:r>
      <w:r>
        <w:t xml:space="preserve"> o campo quantidade do estoque e o campo quantidade na remessa ao realizar à consulta / busca de</w:t>
      </w:r>
      <w:r>
        <w:t xml:space="preserve"> </w:t>
      </w:r>
      <w:r>
        <w:t>produtos.</w:t>
      </w:r>
    </w:p>
    <w:p>
      <w:r>
        <w:t>Vendedor com configuração marcada para utilizar saldo de remessa bloqueado para visualizar/vender demais produtos da base de</w:t>
      </w:r>
      <w:r>
        <w:t xml:space="preserve"> </w:t>
      </w:r>
      <w:r>
        <w:t>dados da empresa, v</w:t>
      </w:r>
      <w:r>
        <w:t>isualizará</w:t>
      </w:r>
      <w:r>
        <w:t xml:space="preserve"> somente o campo Quantidade na remessa não sendo possível visualizar a quantidade do produto em</w:t>
      </w:r>
      <w:r>
        <w:t xml:space="preserve"> </w:t>
      </w:r>
      <w:r>
        <w:t>estoque.</w:t>
      </w:r>
    </w:p>
    <w:p>
      <w:r>
        <w:t xml:space="preserve">Da mesma forma que o sistema Control já trabalha no aplicativo </w:t>
      </w:r>
      <w:r>
        <w:t>Smart</w:t>
      </w:r>
      <w:r>
        <w:t xml:space="preserve"> também será destacado em vermelho os produtos que</w:t>
      </w:r>
      <w:r>
        <w:t xml:space="preserve"> </w:t>
      </w:r>
      <w:r>
        <w:t>estiverem com estoque baixo.</w:t>
      </w:r>
    </w:p>
    <w:p>
      <w:r>
        <w:t>O aplicativo irá considerar os níveis de acesso relacionados à busca de produtos do sistema Control. Além das configurações do</w:t>
      </w:r>
      <w:r>
        <w:t xml:space="preserve"> </w:t>
      </w:r>
      <w:r>
        <w:t xml:space="preserve">cadastro de vendedores e usuários e configurações gerais do aplicativo </w:t>
      </w:r>
      <w:r>
        <w:t>Smart</w:t>
      </w:r>
      <w:r>
        <w:t>.</w:t>
      </w:r>
    </w:p>
    <w:p/>
    <w:p>
      <w:r>
        <w:t>3.4. MENU VISITA NEGATIVA</w:t>
      </w:r>
    </w:p>
    <w:p>
      <w:r>
        <w:t>O menu</w:t>
      </w:r>
      <w:r>
        <w:t xml:space="preserve"> visita negativa é utilizada,</w:t>
      </w:r>
      <w:r>
        <w:t xml:space="preserve"> </w:t>
      </w:r>
      <w:r>
        <w:t>quando, por exemplo, o vendedor vai realizar uma visita à uma cliente e este não se encontra, sendo assim, é possível que o vendedor</w:t>
      </w:r>
      <w:r>
        <w:t xml:space="preserve"> </w:t>
      </w:r>
      <w:r>
        <w:t xml:space="preserve">deixe registrado </w:t>
      </w:r>
      <w:r>
        <w:t xml:space="preserve">essa ação </w:t>
      </w:r>
      <w:r>
        <w:t>em seu aplicativo.</w:t>
      </w:r>
    </w:p>
    <w:p/>
    <w:p>
      <w:r>
        <w:t>3.4.1. Acesso</w:t>
      </w:r>
    </w:p>
    <w:p>
      <w:r>
        <w:t>Para realizar o registro de uma visita negativa, o usuário deve acessar o menu visitas, c</w:t>
      </w:r>
      <w:r>
        <w:t xml:space="preserve">onforme </w:t>
      </w:r>
      <w:r>
        <w:t>representado na Figura 10</w:t>
      </w:r>
      <w:r>
        <w:t>2</w:t>
      </w:r>
      <w:r>
        <w:t>.</w:t>
      </w:r>
    </w:p>
    <w:p/>
    <w:p>
      <w:r>
        <w:t>Figura 10</w:t>
      </w:r>
      <w:r>
        <w:t>2</w:t>
      </w:r>
      <w:r>
        <w:t>: Menu visita</w:t>
      </w:r>
    </w:p>
    <w:p/>
    <w:p>
      <w:r>
        <w:t>A imagem exibe a interface de um aplicativo móvel chamado "SMART SALES FORCE". Na parte superior, pode-se observar a referência "BASE DE TESTES", e no rodapé, há ícones de navegação para as seções principais: Principal, Pedidos, Clientes, Produtos e Visitas, com a opção "Visitas" destacada. O design é limpo e moderno, apresentando uma paleta de cores que destaca o logotipo da marca.</w:t>
      </w:r>
    </w:p>
    <w:p>
      <w:r>
        <w:t xml:space="preserve">Fonte: Aplicativo </w:t>
      </w:r>
      <w:r>
        <w:t>Smart</w:t>
      </w:r>
      <w:r>
        <w:t xml:space="preserve"> Sales Force, 2024</w:t>
      </w:r>
      <w:r>
        <w:t>.</w:t>
      </w:r>
    </w:p>
    <w:p/>
    <w:p>
      <w:r>
        <w:t xml:space="preserve">Após pressionar </w:t>
      </w:r>
      <w:r>
        <w:t>o menu visita</w:t>
      </w:r>
      <w:r>
        <w:t xml:space="preserve">, o </w:t>
      </w:r>
      <w:r>
        <w:t>usuário é</w:t>
      </w:r>
      <w:r>
        <w:t xml:space="preserve"> direcionado à uma nova tela, onde, quando houver, serão listadas as visitas</w:t>
      </w:r>
      <w:r>
        <w:t xml:space="preserve"> </w:t>
      </w:r>
      <w:r>
        <w:t xml:space="preserve">negativas feitas pelo operador. Para incluir uma nova, basta pressionar sobre o ícone </w:t>
      </w:r>
      <w:r>
        <w:t>positivo inverso, na sequência uma nova tela irá abrir para preenchimento dos campos referente a visita. conforme representado na Figura</w:t>
      </w:r>
      <w:r>
        <w:t xml:space="preserve"> 10</w:t>
      </w:r>
      <w:r>
        <w:t>3</w:t>
      </w:r>
      <w:r>
        <w:t>.</w:t>
      </w:r>
    </w:p>
    <w:p/>
    <w:p>
      <w:r>
        <w:t>Figura 10</w:t>
      </w:r>
      <w:r>
        <w:t>3</w:t>
      </w:r>
      <w:r>
        <w:t>: Icone positivo inverso</w:t>
      </w:r>
    </w:p>
    <w:p/>
    <w:p/>
    <w:p>
      <w:r>
        <w:t>A imagem apresenta a interface de um aplicativo com a seção "Visitas Negativas". No topo, há um aviso indicando "Nenhum registro encontrado!" e um ícone de pesquisa. A parte inferior exibe um menu com ícones para "Principal", "Pedidos", "Clientes", "Produtos" e "Visitas". A tela está vazia, sugerindo falta de dados nesta seção.</w:t>
      </w:r>
    </w:p>
    <w:p>
      <w:r>
        <w:t xml:space="preserve">Fonte: Aplicativo </w:t>
      </w:r>
      <w:r>
        <w:t>Smart</w:t>
      </w:r>
      <w:r>
        <w:t xml:space="preserve"> Sales Force, 2024</w:t>
      </w:r>
      <w:r>
        <w:t>.</w:t>
      </w:r>
    </w:p>
    <w:p/>
    <w:p/>
    <w:p>
      <w:r>
        <w:t>3.4.</w:t>
      </w:r>
      <w:r>
        <w:t>2</w:t>
      </w:r>
      <w:r>
        <w:t xml:space="preserve">. </w:t>
      </w:r>
      <w:r>
        <w:t>Registro nova visita negativa</w:t>
      </w:r>
    </w:p>
    <w:p>
      <w:r>
        <w:t xml:space="preserve">Após o usuário pressionar </w:t>
      </w:r>
      <w:r>
        <w:t xml:space="preserve">o ícone </w:t>
      </w:r>
      <w:r>
        <w:t>positivo inverso, uma nova tela irá abrir para preenchimento dos campos referentes a visita negativa</w:t>
      </w:r>
      <w:r>
        <w:t>, sendo os campos clientes e motivo obrigatório</w:t>
      </w:r>
      <w:r>
        <w:t>, conforme representado na Figura 10</w:t>
      </w:r>
      <w:r>
        <w:t>4</w:t>
      </w:r>
      <w:r>
        <w:t>.</w:t>
      </w:r>
    </w:p>
    <w:p/>
    <w:p>
      <w:r>
        <w:t>Figura 10</w:t>
      </w:r>
      <w:r>
        <w:t>4</w:t>
      </w:r>
      <w:r>
        <w:t>: Campos nova visita</w:t>
      </w:r>
    </w:p>
    <w:p>
      <w:r>
        <w:t>A imagem mostra uma tela de aplicativo móvel para registrar uma nova visita. Existem campos para inserir informações como "Cliente", "Motivo" e "Observação". Na parte inferior, há um botão destacado para "Fazer check in" e uma mensagem indicando que nenhum check-in foi realizado até o momento.</w:t>
      </w:r>
    </w:p>
    <w:p>
      <w:r>
        <w:t xml:space="preserve">Fonte: Aplicativo </w:t>
      </w:r>
      <w:r>
        <w:t>Smart</w:t>
      </w:r>
      <w:r>
        <w:t xml:space="preserve"> Sales Force, 2024</w:t>
      </w:r>
      <w:r>
        <w:t>.</w:t>
      </w:r>
    </w:p>
    <w:p/>
    <w:p>
      <w:r>
        <w:t>No campo cliente, o usuário deve</w:t>
      </w:r>
      <w:r>
        <w:t xml:space="preserve"> selecionar obrigatoriamente um cliente. </w:t>
      </w:r>
      <w:r>
        <w:t>Para isso,</w:t>
      </w:r>
      <w:r>
        <w:t xml:space="preserve"> o usuário </w:t>
      </w:r>
      <w:r>
        <w:t>deve</w:t>
      </w:r>
      <w:r>
        <w:t xml:space="preserve"> pressionar</w:t>
      </w:r>
      <w:r>
        <w:t xml:space="preserve"> </w:t>
      </w:r>
      <w:r>
        <w:t>no campo autocomplete e realizar a pesquisa do cliente</w:t>
      </w:r>
      <w:r>
        <w:t>,</w:t>
      </w:r>
      <w:r>
        <w:t xml:space="preserve"> que pode ser pelo código interno, </w:t>
      </w:r>
      <w:r>
        <w:t>nome, fantasia, endereço, cidade e estado</w:t>
      </w:r>
      <w:r>
        <w:t>,</w:t>
      </w:r>
      <w:r>
        <w:t xml:space="preserve"> </w:t>
      </w:r>
      <w:r>
        <w:t>estas mesmas informações</w:t>
      </w:r>
      <w:r>
        <w:t xml:space="preserve"> </w:t>
      </w:r>
      <w:r>
        <w:t>serão mostradas no resultado da busca</w:t>
      </w:r>
      <w:r>
        <w:t xml:space="preserve">, </w:t>
      </w:r>
      <w:r>
        <w:t>conforme representado na Figura 10</w:t>
      </w:r>
      <w:r>
        <w:t>5</w:t>
      </w:r>
      <w:r>
        <w:t>.</w:t>
      </w:r>
    </w:p>
    <w:p/>
    <w:p>
      <w:r>
        <w:t>Figura 10</w:t>
      </w:r>
      <w:r>
        <w:t>5</w:t>
      </w:r>
      <w:r>
        <w:t>: Campo cliente</w:t>
      </w:r>
    </w:p>
    <w:p/>
    <w:p/>
    <w:p>
      <w:r>
        <w:t>A imagem apresenta a interface de um aplicativo móvel para registro de visitas. No lado esquerdo, há um campo de pesquisa onde o usuário pode digitar o nome do cliente, com sugestões listadas. No lado direito, estão os detalhes para uma nova visita, incluindo campos para nome do cliente, motivo e observações, além da opção de fazer check-in. A parte inferior mostra um teclado virtual.</w:t>
      </w:r>
    </w:p>
    <w:p>
      <w:r>
        <w:t xml:space="preserve">Fonte: Aplicativo </w:t>
      </w:r>
      <w:r>
        <w:t>Smart</w:t>
      </w:r>
      <w:r>
        <w:t xml:space="preserve"> Sales Force, 2024</w:t>
      </w:r>
      <w:r>
        <w:t>.</w:t>
      </w:r>
    </w:p>
    <w:p/>
    <w:p>
      <w:r>
        <w:t>No</w:t>
      </w:r>
      <w:r>
        <w:t xml:space="preserve"> campo m</w:t>
      </w:r>
      <w:r>
        <w:t>otivo</w:t>
      </w:r>
      <w:r>
        <w:t xml:space="preserve"> </w:t>
      </w:r>
      <w:r>
        <w:t>o</w:t>
      </w:r>
      <w:r>
        <w:t xml:space="preserve"> usuário deve escolher o motivo conforme lista apresentada</w:t>
      </w:r>
      <w:r>
        <w:t>, conforme representado na Figura 10</w:t>
      </w:r>
      <w:r>
        <w:t>6</w:t>
      </w:r>
      <w:r>
        <w:t>.</w:t>
      </w:r>
      <w:r>
        <w:t xml:space="preserve"> Esta </w:t>
      </w:r>
      <w:r>
        <w:t>lista</w:t>
      </w:r>
      <w:r>
        <w:t xml:space="preserve"> se origina do cadastro de motivos feitos no </w:t>
      </w:r>
      <w:r>
        <w:t>S</w:t>
      </w:r>
      <w:r>
        <w:t>istema Control, através</w:t>
      </w:r>
      <w:r>
        <w:t xml:space="preserve"> </w:t>
      </w:r>
      <w:r>
        <w:t>do menu Cadastros &gt; Mensagens &gt; Motivos de cancelamentos, caso houver dúvidas referente ao processo, pode-se consultar</w:t>
      </w:r>
      <w:r>
        <w:t xml:space="preserve"> </w:t>
      </w:r>
      <w:r>
        <w:t>o</w:t>
      </w:r>
      <w:r>
        <w:t xml:space="preserve"> </w:t>
      </w:r>
      <w:r>
        <w:t>Manual de cadastro de motivos de cancelamento</w:t>
      </w:r>
      <w:r>
        <w:t>.</w:t>
      </w:r>
    </w:p>
    <w:p/>
    <w:p>
      <w:r>
        <w:t>Figura 10</w:t>
      </w:r>
      <w:r>
        <w:t>6</w:t>
      </w:r>
      <w:r>
        <w:t>: Campo motivo</w:t>
      </w:r>
    </w:p>
    <w:p/>
    <w:p>
      <w:r>
        <w:t>A imagem apresenta uma interface de aplicativo para registro de visitas, com duas telas visíveis. A tela da esquerda exibe a seção para selecionar um cliente, com opções como "Cancelamento Documento" e "Motivo para a Visita Negativa". Na tela da direita, é possível ver os campos para preencher o motivo da visita e uma observação, além de um botão marcado "Favor check in". A mensagem abaixo informa que nenhum check-in foi realizado.</w:t>
      </w:r>
    </w:p>
    <w:p>
      <w:r>
        <w:t xml:space="preserve">Fonte: Aplicativo </w:t>
      </w:r>
      <w:r>
        <w:t>Smart</w:t>
      </w:r>
      <w:r>
        <w:t xml:space="preserve"> Sales Force, 2024</w:t>
      </w:r>
      <w:r>
        <w:t>.</w:t>
      </w:r>
    </w:p>
    <w:p/>
    <w:p>
      <w:r>
        <w:t>Já o campo o</w:t>
      </w:r>
      <w:r>
        <w:t>bservação</w:t>
      </w:r>
      <w:r>
        <w:t xml:space="preserve"> é </w:t>
      </w:r>
      <w:r>
        <w:t xml:space="preserve">livre e alfanumérico que permite o </w:t>
      </w:r>
      <w:r>
        <w:t>usuário</w:t>
      </w:r>
      <w:r>
        <w:t xml:space="preserve"> inserir a observação que deseja</w:t>
      </w:r>
      <w:r>
        <w:t>, s</w:t>
      </w:r>
      <w:r>
        <w:t>endo o limite de 200</w:t>
      </w:r>
      <w:r>
        <w:t xml:space="preserve"> </w:t>
      </w:r>
      <w:r>
        <w:t>caracteres</w:t>
      </w:r>
      <w:r>
        <w:t>, conforme representado na Figura 10</w:t>
      </w:r>
      <w:r>
        <w:t>7</w:t>
      </w:r>
      <w:r>
        <w:t>.</w:t>
      </w:r>
    </w:p>
    <w:p/>
    <w:p>
      <w:r>
        <w:t>Figura 10</w:t>
      </w:r>
      <w:r>
        <w:t>7</w:t>
      </w:r>
      <w:r>
        <w:t>: Campo observação</w:t>
      </w:r>
    </w:p>
    <w:p>
      <w:r>
        <w:t>A imagem exibe a interface de um aplicativo para registrar uma nova visita. Na parte superior, há campos para inserir o nome do cliente ("TESTE CLIENTE") e o motivo para a visita negativa. Abaixo, há uma seção para observações, onde é inserido o texto "Observação de teste." No rodapé, aparece um teclado virtual e uma indicação de que nenhum check-in foi realizado.</w:t>
      </w:r>
    </w:p>
    <w:p>
      <w:r>
        <w:t xml:space="preserve">Fonte: Aplicativo </w:t>
      </w:r>
      <w:r>
        <w:t>Smart</w:t>
      </w:r>
      <w:r>
        <w:t xml:space="preserve"> Sales Force, 2024</w:t>
      </w:r>
      <w:r>
        <w:t>.</w:t>
      </w:r>
    </w:p>
    <w:p/>
    <w:p>
      <w:r>
        <w:t xml:space="preserve">Após o </w:t>
      </w:r>
      <w:r>
        <w:t>preenchi</w:t>
      </w:r>
      <w:r>
        <w:t>mento</w:t>
      </w:r>
      <w:r>
        <w:t xml:space="preserve"> </w:t>
      </w:r>
      <w:r>
        <w:t>d</w:t>
      </w:r>
      <w:r>
        <w:t>os campos</w:t>
      </w:r>
      <w:r>
        <w:t xml:space="preserve">, o usuário deve </w:t>
      </w:r>
      <w:r>
        <w:t>pressiona</w:t>
      </w:r>
      <w:r>
        <w:t>r</w:t>
      </w:r>
      <w:r>
        <w:t xml:space="preserve"> o ícone </w:t>
      </w:r>
      <w:r>
        <w:t xml:space="preserve">representado com o símbolo certo localizado </w:t>
      </w:r>
      <w:r>
        <w:t xml:space="preserve">no campo superior direito para salvar </w:t>
      </w:r>
      <w:r>
        <w:t>a visita negativa, na sequência</w:t>
      </w:r>
      <w:r>
        <w:t xml:space="preserve"> a tela fica limpa para </w:t>
      </w:r>
      <w:r>
        <w:t xml:space="preserve">realizar uma nova </w:t>
      </w:r>
      <w:r>
        <w:t>inclusão de</w:t>
      </w:r>
      <w:r>
        <w:t xml:space="preserve"> </w:t>
      </w:r>
      <w:r>
        <w:t>visita negativa</w:t>
      </w:r>
      <w:r>
        <w:t>, conforme representado na Figura 10</w:t>
      </w:r>
      <w:r>
        <w:t>8</w:t>
      </w:r>
      <w:r>
        <w:t>.</w:t>
      </w:r>
    </w:p>
    <w:p/>
    <w:p>
      <w:r>
        <w:t>Figura 10</w:t>
      </w:r>
      <w:r>
        <w:t>8</w:t>
      </w:r>
      <w:r>
        <w:t>: Í</w:t>
      </w:r>
      <w:r>
        <w:t xml:space="preserve">cone </w:t>
      </w:r>
      <w:r>
        <w:t>símbolo certo</w:t>
      </w:r>
    </w:p>
    <w:p/>
    <w:p>
      <w:r>
        <w:t>A imagem apresenta uma tela de aplicativo para registrar uma nova visita. No topo, há campos para inserir o nome do cliente e o motivo da visita negativa. Abaixo, há uma seção para observações, onde está escrito "Observação de teste". Na parte inferior, um botão indica que nenhum check-in foi realizado, e funcionalidade de digitação está visível.</w:t>
      </w:r>
    </w:p>
    <w:p>
      <w:r>
        <w:t xml:space="preserve">Fonte: Aplicativo </w:t>
      </w:r>
      <w:r>
        <w:t>Smart</w:t>
      </w:r>
      <w:r>
        <w:t xml:space="preserve"> Sales Force, 2024</w:t>
      </w:r>
      <w:r>
        <w:t>.</w:t>
      </w:r>
    </w:p>
    <w:p/>
    <w:p>
      <w:r>
        <w:t>3.4.</w:t>
      </w:r>
      <w:r>
        <w:t>3</w:t>
      </w:r>
      <w:r>
        <w:t xml:space="preserve">. </w:t>
      </w:r>
      <w:r>
        <w:t>Check-in</w:t>
      </w:r>
    </w:p>
    <w:p>
      <w:r>
        <w:t>A realiza</w:t>
      </w:r>
      <w:r>
        <w:t>ção</w:t>
      </w:r>
      <w:r>
        <w:t xml:space="preserve"> do check-in é opcional</w:t>
      </w:r>
      <w:r>
        <w:t xml:space="preserve">, </w:t>
      </w:r>
      <w:r>
        <w:t xml:space="preserve">sua utilização é para comprovar que </w:t>
      </w:r>
      <w:r>
        <w:t xml:space="preserve">o vendedor esteve em visita no cliente. </w:t>
      </w:r>
      <w:r>
        <w:t>Para realizar o check-in o usuário deve pressionar sobre a opção “F</w:t>
      </w:r>
      <w:r>
        <w:t>azer check</w:t>
      </w:r>
      <w:r>
        <w:t>-</w:t>
      </w:r>
      <w:r>
        <w:t>in</w:t>
      </w:r>
      <w:r>
        <w:t>”, conforme representado na Figura 10</w:t>
      </w:r>
      <w:r>
        <w:t>9</w:t>
      </w:r>
      <w:r>
        <w:t>.</w:t>
      </w:r>
    </w:p>
    <w:p/>
    <w:p>
      <w:r>
        <w:t>Figura 10</w:t>
      </w:r>
      <w:r>
        <w:t>9</w:t>
      </w:r>
      <w:r>
        <w:t>: Opção “Fazer check-in”</w:t>
      </w:r>
    </w:p>
    <w:p/>
    <w:p>
      <w:r>
        <w:t>A imagem mostra uma interface de aplicativo móvel para registrar uma nova visita. Há campos para preencher informações sobre o cliente, motivo da visita e observações. Um botão para realizar o check-in está destacado, acompanhado da mensagem "Nenhum check-in realizado".</w:t>
      </w:r>
    </w:p>
    <w:p>
      <w:r>
        <w:t xml:space="preserve">Fonte: Aplicativo </w:t>
      </w:r>
      <w:r>
        <w:t>Smart</w:t>
      </w:r>
      <w:r>
        <w:t xml:space="preserve"> Sales Force, 2024</w:t>
      </w:r>
      <w:r>
        <w:t>.</w:t>
      </w:r>
    </w:p>
    <w:p/>
    <w:p>
      <w:r>
        <w:t>Para realizar o check</w:t>
      </w:r>
      <w:r>
        <w:t>-</w:t>
      </w:r>
      <w:r>
        <w:t>in o</w:t>
      </w:r>
      <w:r>
        <w:t xml:space="preserve"> aplicativo </w:t>
      </w:r>
      <w:r>
        <w:t>tem</w:t>
      </w:r>
      <w:r>
        <w:t xml:space="preserve"> que possuir permissão para acessar o local do dispositivo</w:t>
      </w:r>
      <w:r>
        <w:t>, conforme representado na Figura 1</w:t>
      </w:r>
      <w:r>
        <w:t>10</w:t>
      </w:r>
      <w:r>
        <w:t>.</w:t>
      </w:r>
    </w:p>
    <w:p/>
    <w:p>
      <w:r>
        <w:t>Figura 1</w:t>
      </w:r>
      <w:r>
        <w:t>10</w:t>
      </w:r>
      <w:r>
        <w:t>: Permissão para acesso</w:t>
      </w:r>
    </w:p>
    <w:p/>
    <w:p/>
    <w:p/>
    <w:p/>
    <w:p>
      <w:r>
        <w:t>A imagem exibe uma janela de permissões para o aplicativo "Smart Vendas", solicitando ao usuário autorização para acessar a localização do dispositivo. Há opções para permitir o acesso "Durante o uso do app", "Apenas esta vez" ou "Não permitir". Também estão disponíveis representações gráficas de localização exata e aproximada.</w:t>
      </w:r>
    </w:p>
    <w:p>
      <w:r>
        <w:t xml:space="preserve">Fonte: Aplicativo </w:t>
      </w:r>
      <w:r>
        <w:t>Smart</w:t>
      </w:r>
      <w:r>
        <w:t xml:space="preserve"> Sales Force, 2024</w:t>
      </w:r>
      <w:r>
        <w:t>.</w:t>
      </w:r>
    </w:p>
    <w:p/>
    <w:p>
      <w:r>
        <w:t>Quando permitido pelo usuário, o dispositivo encontrará a localização e mostrará o endereço completo do local mais a data e hora do check</w:t>
      </w:r>
      <w:r>
        <w:t>-</w:t>
      </w:r>
      <w:r>
        <w:t>in</w:t>
      </w:r>
      <w:r>
        <w:t>, conforme representado na Figura 11</w:t>
      </w:r>
      <w:r>
        <w:t>1</w:t>
      </w:r>
      <w:r>
        <w:t>.</w:t>
      </w:r>
    </w:p>
    <w:p/>
    <w:p>
      <w:r>
        <w:t>Figura 11</w:t>
      </w:r>
      <w:r>
        <w:t>1</w:t>
      </w:r>
      <w:r>
        <w:t>: Dados check-in</w:t>
      </w:r>
    </w:p>
    <w:p/>
    <w:p>
      <w:r>
        <w:t>A imagem apresenta um formulário para registar uma nova visita. Os campos incluídos são: Cliente, Motivo, e Observação. Abaixo, estão informações detalhadas sobre o check-in, incluindo a data e hora (09/08/2024 17:42), endereço completo, bairro, CEP e município (Concórdia/Santa Catarina). Um ícone de localização indica a opção de fazer check-in.</w:t>
      </w:r>
    </w:p>
    <w:p>
      <w:r>
        <w:t xml:space="preserve">Fonte: Aplicativo </w:t>
      </w:r>
      <w:r>
        <w:t>Smart</w:t>
      </w:r>
      <w:r>
        <w:t xml:space="preserve"> Sales Force, 2024</w:t>
      </w:r>
      <w:r>
        <w:t>.</w:t>
      </w:r>
    </w:p>
    <w:p/>
    <w:p>
      <w:r>
        <w:t xml:space="preserve">Nota 1: </w:t>
      </w:r>
      <w:r>
        <w:t>Para armazenar o endereço do check-in será necessário que o dispositivo tenha internet no momento, caso o aparelho estiver sem</w:t>
      </w:r>
      <w:r>
        <w:t xml:space="preserve"> </w:t>
      </w:r>
      <w:r>
        <w:t>conexão o check-in será realizado armazenando a latitude e longitude e a conversão para o endereço será realizado no momento</w:t>
      </w:r>
      <w:r>
        <w:t xml:space="preserve"> </w:t>
      </w:r>
      <w:r>
        <w:t xml:space="preserve">que as visitas serão transmitidas. </w:t>
      </w:r>
    </w:p>
    <w:p>
      <w:r>
        <w:t xml:space="preserve">Nota 2: </w:t>
      </w:r>
      <w:r>
        <w:t>Não será permitido o usuário selecionar um local no mapa, é necessário que o dispositivo identifique a</w:t>
      </w:r>
      <w:r>
        <w:t xml:space="preserve"> </w:t>
      </w:r>
      <w:r>
        <w:t>localização atual do vendedor. Se já existir um check-in, e o usuário pressionar novamente o botão, o sistema terá que atualizar a</w:t>
      </w:r>
      <w:r>
        <w:t xml:space="preserve"> </w:t>
      </w:r>
      <w:r>
        <w:t>informação.</w:t>
      </w:r>
    </w:p>
    <w:p>
      <w:r>
        <w:t xml:space="preserve">O </w:t>
      </w:r>
      <w:r>
        <w:t>usuário pode</w:t>
      </w:r>
      <w:r>
        <w:t xml:space="preserve"> atualizar a localização ou então excluir. Para isso, basta arrastar com o dedo o check</w:t>
      </w:r>
      <w:r>
        <w:t>-</w:t>
      </w:r>
      <w:r>
        <w:t>in realizado para o lado direto,</w:t>
      </w:r>
      <w:r>
        <w:t xml:space="preserve"> </w:t>
      </w:r>
      <w:r>
        <w:t>que abrirá o menu de opções</w:t>
      </w:r>
      <w:r>
        <w:t>, conforme representado na Figura 11</w:t>
      </w:r>
      <w:r>
        <w:t>2</w:t>
      </w:r>
      <w:r>
        <w:t>.</w:t>
      </w:r>
    </w:p>
    <w:p/>
    <w:p>
      <w:r>
        <w:t>Figura 11</w:t>
      </w:r>
      <w:r>
        <w:t>2</w:t>
      </w:r>
      <w:r>
        <w:t>: Manu opção</w:t>
      </w:r>
    </w:p>
    <w:p>
      <w:r>
        <w:t>A imagem mostra uma interface de aplicativo para registro de visitas. Os campos "Cliente", "Motivo" e "Observação" estão destacados, sendo obrigatórios para o preenchimento. Abaixo, há uma lista com informações sobre visitas anteriores, incluindo um botão para "Atualizar" (em verde) e outro para "Apagar" (em vermelho). Também é possível realizar um "Check-in" localizado na parte central da tela.</w:t>
      </w:r>
    </w:p>
    <w:p>
      <w:r>
        <w:t xml:space="preserve">Fonte: Aplicativo </w:t>
      </w:r>
      <w:r>
        <w:t>Smart</w:t>
      </w:r>
      <w:r>
        <w:t xml:space="preserve"> Sales Force, 2024</w:t>
      </w:r>
      <w:r>
        <w:t>.</w:t>
      </w:r>
    </w:p>
    <w:p/>
    <w:p>
      <w:r>
        <w:t>A opção</w:t>
      </w:r>
      <w:r>
        <w:t xml:space="preserve"> visita negativa permite que o operador adicione uma foto. Para isso, basta pressionar sobre o ícone de câmera no</w:t>
      </w:r>
      <w:r>
        <w:t xml:space="preserve"> </w:t>
      </w:r>
      <w:r>
        <w:t>canto superior direito da tel</w:t>
      </w:r>
      <w:r>
        <w:t>a</w:t>
      </w:r>
      <w:r>
        <w:t>, conforme representado na Figura 11</w:t>
      </w:r>
      <w:r>
        <w:t>3.</w:t>
      </w:r>
    </w:p>
    <w:p/>
    <w:p>
      <w:r>
        <w:t>Figura 11</w:t>
      </w:r>
      <w:r>
        <w:t>3</w:t>
      </w:r>
      <w:r>
        <w:t xml:space="preserve">: Ícone de câmera </w:t>
      </w:r>
    </w:p>
    <w:p/>
    <w:p/>
    <w:p>
      <w:r>
        <w:t>A imagem mostra uma interface de aplicativo para registrar uma nova visita. Há campos para inserir informações do cliente, motivo da visita e observações. Na parte inferior, uma opção para "Fazer check in" está disponível, com uma mensagem informando que nenhum check-in foi realizado. Além disso, há um ícone de câmera no canto superior direito da tela.</w:t>
      </w:r>
    </w:p>
    <w:p>
      <w:r>
        <w:t xml:space="preserve">Fonte: Aplicativo </w:t>
      </w:r>
      <w:r>
        <w:t>Smart</w:t>
      </w:r>
      <w:r>
        <w:t xml:space="preserve"> Sales Force, 2024</w:t>
      </w:r>
      <w:r>
        <w:t>.</w:t>
      </w:r>
    </w:p>
    <w:p/>
    <w:p>
      <w:r>
        <w:t>E</w:t>
      </w:r>
      <w:r>
        <w:t>m seguida, será direcionado para uma nova tela</w:t>
      </w:r>
      <w:r>
        <w:t xml:space="preserve"> “Fotos da visita”</w:t>
      </w:r>
      <w:r>
        <w:t xml:space="preserve">, onde </w:t>
      </w:r>
      <w:r>
        <w:t>o usuário deve</w:t>
      </w:r>
      <w:r>
        <w:t xml:space="preserve"> pressionar </w:t>
      </w:r>
      <w:r>
        <w:t xml:space="preserve">novamente </w:t>
      </w:r>
      <w:r>
        <w:t>sobre o ícone da câmera</w:t>
      </w:r>
      <w:r>
        <w:t>, conforme representado na Figura 11</w:t>
      </w:r>
      <w:r>
        <w:t>4</w:t>
      </w:r>
      <w:r>
        <w:t>.</w:t>
      </w:r>
    </w:p>
    <w:p/>
    <w:p>
      <w:r>
        <w:t>Figura 11</w:t>
      </w:r>
      <w:r>
        <w:t>4</w:t>
      </w:r>
      <w:r>
        <w:t xml:space="preserve">: Ícone de câmera </w:t>
      </w:r>
    </w:p>
    <w:p/>
    <w:p/>
    <w:p>
      <w:r>
        <w:t>A imagem apresenta uma interface de aplicativo com o título " Fotos da visita". No centro, há um ícone representando uma foto, com elementos de sol e montanhas, e um símbolo de "cancelar" sobreposto. Um botão de câmera em formato circular vermelho está localizado na parte superior da tela.</w:t>
      </w:r>
    </w:p>
    <w:p>
      <w:r>
        <w:t xml:space="preserve">Fonte: Aplicativo </w:t>
      </w:r>
      <w:r>
        <w:t>Smart</w:t>
      </w:r>
      <w:r>
        <w:t xml:space="preserve"> Sales Force, 2024</w:t>
      </w:r>
      <w:r>
        <w:t>.</w:t>
      </w:r>
    </w:p>
    <w:p/>
    <w:p>
      <w:r>
        <w:t>Na sequência</w:t>
      </w:r>
      <w:r>
        <w:t>, o aplicativo abrirá um</w:t>
      </w:r>
      <w:r>
        <w:t xml:space="preserve"> novo</w:t>
      </w:r>
      <w:r>
        <w:t xml:space="preserve"> menu de opções para que o </w:t>
      </w:r>
      <w:r>
        <w:t>usuário</w:t>
      </w:r>
      <w:r>
        <w:t xml:space="preserve"> insira a foto desejada</w:t>
      </w:r>
      <w:r>
        <w:t>, conforme representado na Figura 11</w:t>
      </w:r>
      <w:r>
        <w:t>5</w:t>
      </w:r>
      <w:r>
        <w:t>.</w:t>
      </w:r>
    </w:p>
    <w:p/>
    <w:p>
      <w:r>
        <w:t>Figura 11</w:t>
      </w:r>
      <w:r>
        <w:t>5</w:t>
      </w:r>
      <w:r>
        <w:t xml:space="preserve">: </w:t>
      </w:r>
      <w:r>
        <w:t>Opções</w:t>
      </w:r>
      <w:r>
        <w:t xml:space="preserve"> Selecionar da Galeria / Tirar uma foto</w:t>
      </w:r>
    </w:p>
    <w:p/>
    <w:p>
      <w:r>
        <w:t>A imagem exibe uma interface de aplicativo para a seção "Fotos da visita". No topo, há um ícone de câmera, e abaixo, duas opções: "Selecionar da Galeria" e "Tirar uma foto". O design é minimalista, destacando uma representação gráfica de uma foto com ícones para interação.</w:t>
      </w:r>
    </w:p>
    <w:p>
      <w:r>
        <w:t xml:space="preserve">Fonte: Aplicativo </w:t>
      </w:r>
      <w:r>
        <w:t>Smart</w:t>
      </w:r>
      <w:r>
        <w:t xml:space="preserve"> Sales Force, 2024</w:t>
      </w:r>
      <w:r>
        <w:t>.</w:t>
      </w:r>
    </w:p>
    <w:p/>
    <w:p>
      <w:r>
        <w:t>3.4.</w:t>
      </w:r>
      <w:r>
        <w:t>4</w:t>
      </w:r>
      <w:r>
        <w:t xml:space="preserve">. </w:t>
      </w:r>
      <w:r>
        <w:t>Lista de visitas negativas</w:t>
      </w:r>
    </w:p>
    <w:p>
      <w:r>
        <w:t xml:space="preserve">Ao </w:t>
      </w:r>
      <w:r>
        <w:t xml:space="preserve">pressionar </w:t>
      </w:r>
      <w:r>
        <w:t>a opção Visita no menu</w:t>
      </w:r>
      <w:r>
        <w:t xml:space="preserve">, o </w:t>
      </w:r>
      <w:r>
        <w:t>usuário</w:t>
      </w:r>
      <w:r>
        <w:t xml:space="preserve"> poderá visualizar todas as Visitas Negativas que foram criadas pelo vendedor logado</w:t>
      </w:r>
      <w:r>
        <w:t>, com as seguintes informações</w:t>
      </w:r>
      <w:r>
        <w:t>: Código e razão social, Data e hora da criação, Número do pedido da visita, Motivo e</w:t>
      </w:r>
      <w:r>
        <w:t xml:space="preserve"> </w:t>
      </w:r>
      <w:r>
        <w:t xml:space="preserve">Status, conforme </w:t>
      </w:r>
      <w:r>
        <w:t>representado na Figura 11</w:t>
      </w:r>
      <w:r>
        <w:t>6</w:t>
      </w:r>
      <w:r>
        <w:t>.</w:t>
      </w:r>
    </w:p>
    <w:p/>
    <w:p>
      <w:r>
        <w:t>Figura 11</w:t>
      </w:r>
      <w:r>
        <w:t>6</w:t>
      </w:r>
      <w:r>
        <w:t>: Lista visitas negativas</w:t>
      </w:r>
    </w:p>
    <w:p/>
    <w:p/>
    <w:p>
      <w:r>
        <w:t>A imagem mostra uma tela de aplicativo com a aba "Visitas Negativas" selecionada. No painel, estão listados detalhes de uma visita ao cliente "51 Teste", datada de 12/07/2021, com o status "Em Andamento" e o motivo "cancelamento documento". A parte inferior da tela apresenta ícones para navegação entre as seções "Principal", "Pedidos", "Clientes", "Produtos" e "Visitas".</w:t>
      </w:r>
    </w:p>
    <w:p>
      <w:r>
        <w:t xml:space="preserve">Fonte: Aplicativo </w:t>
      </w:r>
      <w:r>
        <w:t>Smart</w:t>
      </w:r>
      <w:r>
        <w:t xml:space="preserve"> Sales Force, 2024</w:t>
      </w:r>
      <w:r>
        <w:t>.</w:t>
      </w:r>
    </w:p>
    <w:p/>
    <w:p>
      <w:r>
        <w:t>Quando desejar, o</w:t>
      </w:r>
      <w:r>
        <w:t xml:space="preserve"> usuário consegue </w:t>
      </w:r>
      <w:r>
        <w:t xml:space="preserve">editar uma visita, basta pressionar sobre a </w:t>
      </w:r>
      <w:r>
        <w:t xml:space="preserve">visita que será </w:t>
      </w:r>
      <w:r>
        <w:t>realiza</w:t>
      </w:r>
      <w:r>
        <w:t>do</w:t>
      </w:r>
      <w:r>
        <w:t xml:space="preserve"> a edição</w:t>
      </w:r>
      <w:r>
        <w:t>, na sequência uma nova tela é exibida com os dados da visita negativa lançada, conforme representado na Figura 11</w:t>
      </w:r>
      <w:r>
        <w:t>7</w:t>
      </w:r>
      <w:r>
        <w:t>.</w:t>
      </w:r>
    </w:p>
    <w:p/>
    <w:p>
      <w:r>
        <w:t>Figura 11</w:t>
      </w:r>
      <w:r>
        <w:t>7</w:t>
      </w:r>
      <w:r>
        <w:t>: Dados visita negativa</w:t>
      </w:r>
    </w:p>
    <w:p/>
    <w:p>
      <w:r>
        <w:t>A imagem mostra uma interface de aplicativo móvel chamada "Visita 1". Na parte superior, há campos para inserir informações sobre o cliente, o motivo da visita (Cancelamento de Documento) e observações (teste manual). Na parte inferior, há um botão para "Fazer check-in" e um aviso informando que nenhum check-in foi realizado.</w:t>
      </w:r>
    </w:p>
    <w:p>
      <w:r>
        <w:t xml:space="preserve">Fonte: Aplicativo </w:t>
      </w:r>
      <w:r>
        <w:t>Smart</w:t>
      </w:r>
      <w:r>
        <w:t xml:space="preserve"> Sales Force, 2024</w:t>
      </w:r>
      <w:r>
        <w:t>.</w:t>
      </w:r>
    </w:p>
    <w:p/>
    <w:p>
      <w:r>
        <w:t>O usuário também consegue excluir uma visita negativa, para isso, deve pressionar o dedo sobre a visita e a</w:t>
      </w:r>
      <w:r>
        <w:t>rrastar para o lado esquerdo da</w:t>
      </w:r>
      <w:r>
        <w:t xml:space="preserve"> </w:t>
      </w:r>
      <w:r>
        <w:t xml:space="preserve">tela, que o menu com a </w:t>
      </w:r>
      <w:r>
        <w:t>opção</w:t>
      </w:r>
      <w:r>
        <w:t xml:space="preserve"> </w:t>
      </w:r>
      <w:r>
        <w:t>apagar</w:t>
      </w:r>
      <w:r>
        <w:t xml:space="preserve"> será </w:t>
      </w:r>
      <w:r>
        <w:t>exibido, conforme representado na Figura 11</w:t>
      </w:r>
      <w:r>
        <w:t>8</w:t>
      </w:r>
      <w:r>
        <w:t>.</w:t>
      </w:r>
    </w:p>
    <w:p/>
    <w:p>
      <w:r>
        <w:t>Figura 11</w:t>
      </w:r>
      <w:r>
        <w:t>8</w:t>
      </w:r>
      <w:r>
        <w:t xml:space="preserve">: </w:t>
      </w:r>
      <w:r>
        <w:t>O</w:t>
      </w:r>
      <w:r>
        <w:t>pção apagar</w:t>
      </w:r>
    </w:p>
    <w:p/>
    <w:p/>
    <w:p>
      <w:r>
        <w:t>A imagem mostra uma tela de aplicativo mobile com o título "Visitas Negativas". Na parte superior, há um registro com a data e hora de uma visita, incluindo o status "Em Andamento" e uma opção para excluir o documento. Na parte inferior, estão disponíveis vários ícones para navegação, como "Principal", "Pedidos", "Clientes", "Produtos" e "Visitas".</w:t>
      </w:r>
    </w:p>
    <w:p>
      <w:r>
        <w:t xml:space="preserve">Fonte: Aplicativo </w:t>
      </w:r>
      <w:r>
        <w:t>Smart</w:t>
      </w:r>
      <w:r>
        <w:t xml:space="preserve"> Sales Force, 2024</w:t>
      </w:r>
      <w:r>
        <w:t>.</w:t>
      </w:r>
    </w:p>
    <w:p/>
    <w:p>
      <w:r>
        <w:t xml:space="preserve">Para alterar o status da Visita Negativa, o </w:t>
      </w:r>
      <w:r>
        <w:t xml:space="preserve">usuário tem duas </w:t>
      </w:r>
      <w:r>
        <w:t>formas</w:t>
      </w:r>
      <w:r>
        <w:t xml:space="preserve">, uma por meio do menu </w:t>
      </w:r>
      <w:r>
        <w:t>swipe</w:t>
      </w:r>
      <w:r>
        <w:t xml:space="preserve"> e a outra pressionando sobre a visita desejada.</w:t>
      </w:r>
    </w:p>
    <w:p>
      <w:r>
        <w:t xml:space="preserve">Por meio do menu </w:t>
      </w:r>
      <w:r>
        <w:t>swipe</w:t>
      </w:r>
      <w:r>
        <w:t xml:space="preserve"> o usuário pode arrastar com o </w:t>
      </w:r>
      <w:r>
        <w:t xml:space="preserve">dedo a visita negativa para o lado direito da tela que o menu </w:t>
      </w:r>
      <w:r>
        <w:t>“</w:t>
      </w:r>
      <w:r>
        <w:t xml:space="preserve">Mudar para </w:t>
      </w:r>
      <w:r>
        <w:t>C</w:t>
      </w:r>
      <w:r>
        <w:t>oncluído</w:t>
      </w:r>
      <w:r>
        <w:t>”</w:t>
      </w:r>
      <w:r>
        <w:t xml:space="preserve"> será aberto. Essa</w:t>
      </w:r>
      <w:r>
        <w:t xml:space="preserve"> </w:t>
      </w:r>
      <w:r>
        <w:t>opção altera o status da Visita selecionada</w:t>
      </w:r>
      <w:r>
        <w:t>, conforme representado na Figura 11</w:t>
      </w:r>
      <w:r>
        <w:t>9</w:t>
      </w:r>
      <w:r>
        <w:t>.</w:t>
      </w:r>
    </w:p>
    <w:p/>
    <w:p>
      <w:r>
        <w:t>Figura 11</w:t>
      </w:r>
      <w:r>
        <w:t>9</w:t>
      </w:r>
      <w:r>
        <w:t>: Opção Mudar para Concluir</w:t>
      </w:r>
    </w:p>
    <w:p/>
    <w:p/>
    <w:p>
      <w:r>
        <w:t>A imagem mostra uma interface de aplicativo móvel com a seção "Visitas Negativas". Há uma lista de clientes, e um item específico é destacado, indicando o cliente "51 Teste" com informações sobre uma visita realizada em 12/07/2021, 17:12, e seu status como "Em Andamento". A mensagem associada é "Motivo cancelamento documento". O design apresenta ícones de navegação na parte inferior relacionados a funcionalidades como pedidos, clientes, produtos e visitas.</w:t>
      </w:r>
    </w:p>
    <w:p>
      <w:r>
        <w:t xml:space="preserve">Fonte: Aplicativo </w:t>
      </w:r>
      <w:r>
        <w:t>Smart</w:t>
      </w:r>
      <w:r>
        <w:t xml:space="preserve"> Sales Force, 2024</w:t>
      </w:r>
      <w:r>
        <w:t>.</w:t>
      </w:r>
    </w:p>
    <w:p/>
    <w:p>
      <w:r>
        <w:t xml:space="preserve">Ao pressionar com o dedo </w:t>
      </w:r>
      <w:r>
        <w:t>sobre a visita</w:t>
      </w:r>
      <w:r>
        <w:t>, o usuário</w:t>
      </w:r>
      <w:r>
        <w:t xml:space="preserve"> também </w:t>
      </w:r>
      <w:r>
        <w:t xml:space="preserve">consegue </w:t>
      </w:r>
      <w:r>
        <w:t>alterar o status</w:t>
      </w:r>
      <w:r>
        <w:t xml:space="preserve">, </w:t>
      </w:r>
      <w:r>
        <w:t>nessa ação to</w:t>
      </w:r>
      <w:r>
        <w:t xml:space="preserve">das as visitas </w:t>
      </w:r>
      <w:r>
        <w:t>da lista</w:t>
      </w:r>
      <w:r>
        <w:t xml:space="preserve"> serão convertidas</w:t>
      </w:r>
      <w:r>
        <w:t xml:space="preserve">. Na sequência uma nova janela </w:t>
      </w:r>
      <w:r>
        <w:t>de confirmação</w:t>
      </w:r>
      <w:r>
        <w:t xml:space="preserve"> é exibida</w:t>
      </w:r>
      <w:r>
        <w:t>, conforme representado na Figura 1</w:t>
      </w:r>
      <w:r>
        <w:t>20</w:t>
      </w:r>
      <w:r>
        <w:t>.</w:t>
      </w:r>
    </w:p>
    <w:p/>
    <w:p>
      <w:r>
        <w:t>Figura 1</w:t>
      </w:r>
      <w:r>
        <w:t>20</w:t>
      </w:r>
      <w:r>
        <w:t xml:space="preserve">: </w:t>
      </w:r>
      <w:r>
        <w:t>Mensagem atenção</w:t>
      </w:r>
    </w:p>
    <w:p/>
    <w:p/>
    <w:p/>
    <w:p>
      <w:r>
        <w:t>A imagem exibe uma tela de um aplicativo de gestão de visitas, destacando um alerta ao usuário. O aviso pergunta se o usuário deseja converter todas as visitas do status "Em Andamento" para "Concluído". É mencionado que essa operação pode ser desfeita apenas individualmente. O usuário tem as opções de responder "Não" ou "Sim".</w:t>
      </w:r>
    </w:p>
    <w:p>
      <w:r>
        <w:t xml:space="preserve">Fonte: Aplicativo </w:t>
      </w:r>
      <w:r>
        <w:t>Smart</w:t>
      </w:r>
      <w:r>
        <w:t xml:space="preserve"> Sales Force, 2024</w:t>
      </w:r>
      <w:r>
        <w:t>.</w:t>
      </w:r>
    </w:p>
    <w:p/>
    <w:p>
      <w:r>
        <w:t xml:space="preserve">O usuário </w:t>
      </w:r>
      <w:r>
        <w:t xml:space="preserve">pode </w:t>
      </w:r>
      <w:r>
        <w:t xml:space="preserve">realizar busca sobre a visita deseja, </w:t>
      </w:r>
      <w:r>
        <w:t xml:space="preserve">basta </w:t>
      </w:r>
      <w:r>
        <w:t>pressionar</w:t>
      </w:r>
      <w:r>
        <w:t xml:space="preserve"> sobre </w:t>
      </w:r>
      <w:r>
        <w:t xml:space="preserve">o ícone </w:t>
      </w:r>
      <w:r>
        <w:t>lupa</w:t>
      </w:r>
      <w:r>
        <w:t xml:space="preserve"> no canto superior direito</w:t>
      </w:r>
      <w:r>
        <w:t>, o teclado do Smartphone será</w:t>
      </w:r>
      <w:r>
        <w:t xml:space="preserve"> exibido</w:t>
      </w:r>
      <w:r>
        <w:t xml:space="preserve"> para </w:t>
      </w:r>
      <w:r>
        <w:t>inserir as informações, conforme representado na Figura 12</w:t>
      </w:r>
      <w:r>
        <w:t>1</w:t>
      </w:r>
      <w:r>
        <w:t>.</w:t>
      </w:r>
    </w:p>
    <w:p/>
    <w:p>
      <w:r>
        <w:t>Figura 12</w:t>
      </w:r>
      <w:r>
        <w:t>1</w:t>
      </w:r>
      <w:r>
        <w:t>: ícone lupa / Busca visita</w:t>
      </w:r>
    </w:p>
    <w:p/>
    <w:p/>
    <w:p>
      <w:r>
        <w:t>A imagem mostra uma interface de aplicativo com duas seções principais. À esquerda, está a aba "Visitas Negativas", que apresenta detalhes sobre um cliente específico (Cliente: 51 Teste) e informações sobre uma visita marcada para o dia 12/07/2021, com status "Em Andamento" e motivo "cancelamento documento". À direita, há uma barra de pesquisa para procurar visitas, mas a lista de resultados está vazia. Na parte inferior, uma interface de teclado virtual está visível.</w:t>
      </w:r>
    </w:p>
    <w:p>
      <w:r>
        <w:t xml:space="preserve">Fonte: Aplicativo </w:t>
      </w:r>
      <w:r>
        <w:t>Smart</w:t>
      </w:r>
      <w:r>
        <w:t xml:space="preserve"> Sales Force, 2024</w:t>
      </w:r>
      <w:r>
        <w:t>.</w:t>
      </w:r>
    </w:p>
    <w:p/>
    <w:p>
      <w:r>
        <w:t>3.4.</w:t>
      </w:r>
      <w:r>
        <w:t>5</w:t>
      </w:r>
      <w:r>
        <w:t xml:space="preserve">. </w:t>
      </w:r>
      <w:r>
        <w:t>Acessar visita negativa pelo cliente</w:t>
      </w:r>
    </w:p>
    <w:p>
      <w:r>
        <w:t xml:space="preserve">Outra opção </w:t>
      </w:r>
      <w:r>
        <w:t>para</w:t>
      </w:r>
      <w:r>
        <w:t xml:space="preserve"> acessar </w:t>
      </w:r>
      <w:r>
        <w:t xml:space="preserve">a </w:t>
      </w:r>
      <w:r>
        <w:t xml:space="preserve">Visita Negativa </w:t>
      </w:r>
      <w:r>
        <w:t>é diretamente</w:t>
      </w:r>
      <w:r>
        <w:t xml:space="preserve"> pelo cadastro de cliente. Primeiramente o </w:t>
      </w:r>
      <w:r>
        <w:t>usuário deve acessar o menu</w:t>
      </w:r>
      <w:r>
        <w:t xml:space="preserve"> Clientes</w:t>
      </w:r>
      <w:r>
        <w:t>,</w:t>
      </w:r>
      <w:r>
        <w:t xml:space="preserve"> conforme </w:t>
      </w:r>
      <w:r>
        <w:t>representado na Figura 12</w:t>
      </w:r>
      <w:r>
        <w:t>2</w:t>
      </w:r>
      <w:r>
        <w:t>.</w:t>
      </w:r>
    </w:p>
    <w:p/>
    <w:p>
      <w:r>
        <w:t>Figura 12</w:t>
      </w:r>
      <w:r>
        <w:t>2</w:t>
      </w:r>
      <w:r>
        <w:t xml:space="preserve">: </w:t>
      </w:r>
      <w:r>
        <w:t>Menu cliente</w:t>
      </w:r>
    </w:p>
    <w:p/>
    <w:p>
      <w:r>
        <w:t>A imagem exibe a interface de um aplicativo denominado "SMART SALES FORCE". Na parte superior, há uma barra de navegação com a indicação "1 - BASE DE TESTES". Abaixo, o logotipo "SMART" é destacado em letras vermelhas, seguido da marca "SALES FORCE". Na parte inferior da tela, há um menu com opções como "Principal", "Pedidos", "Clientes", "Produtos", "Visitas" e "Mais", com a opção "Clientes" selecionada. A tela possui um fundo branco, enfatizando o logotipo e o menu.</w:t>
      </w:r>
    </w:p>
    <w:p>
      <w:r>
        <w:t xml:space="preserve">Fonte: Aplicativo </w:t>
      </w:r>
      <w:r>
        <w:t>Smart</w:t>
      </w:r>
      <w:r>
        <w:t xml:space="preserve"> Sales Force, 2024</w:t>
      </w:r>
      <w:r>
        <w:t>.</w:t>
      </w:r>
    </w:p>
    <w:p/>
    <w:p>
      <w:r>
        <w:t>Na sequência</w:t>
      </w:r>
      <w:r>
        <w:t xml:space="preserve">, </w:t>
      </w:r>
      <w:r>
        <w:t xml:space="preserve">será listado </w:t>
      </w:r>
      <w:r>
        <w:t>os clientes já cadastrados</w:t>
      </w:r>
      <w:r>
        <w:t>, conforme representado na Figura 12</w:t>
      </w:r>
      <w:r>
        <w:t>3</w:t>
      </w:r>
      <w:r>
        <w:t>.</w:t>
      </w:r>
    </w:p>
    <w:p/>
    <w:p>
      <w:r>
        <w:t>Figura 12</w:t>
      </w:r>
      <w:r>
        <w:t>3</w:t>
      </w:r>
      <w:r>
        <w:t>: Lista de cliente</w:t>
      </w:r>
    </w:p>
    <w:p/>
    <w:p/>
    <w:p>
      <w:r>
        <w:t>A imagem mostra uma interface de aplicativo móvel com uma lista de clientes. Cada item apresenta detalhes como número de identificação, nome do cliente e informações de endereço. Há também opções de navegação na parte inferior da tela. Algumas entradas contêm informações não disponíveis.</w:t>
      </w:r>
    </w:p>
    <w:p>
      <w:r>
        <w:t xml:space="preserve">Fonte: Aplicativo </w:t>
      </w:r>
      <w:r>
        <w:t>Smart</w:t>
      </w:r>
      <w:r>
        <w:t xml:space="preserve"> Sales Force, 2024</w:t>
      </w:r>
      <w:r>
        <w:t>.</w:t>
      </w:r>
    </w:p>
    <w:p/>
    <w:p>
      <w:r>
        <w:t xml:space="preserve">Após </w:t>
      </w:r>
      <w:r>
        <w:t>o usuário deve</w:t>
      </w:r>
      <w:r>
        <w:t xml:space="preserve"> pressionar com o dedo sobre o cliente desejado e arrastá-lo para o lado esquerdo da tela. Desta forma, o menu de opções será aberto, e o </w:t>
      </w:r>
      <w:r>
        <w:t>usuário</w:t>
      </w:r>
      <w:r>
        <w:t xml:space="preserve"> deve pressionar sobre a opção </w:t>
      </w:r>
      <w:r>
        <w:t>“</w:t>
      </w:r>
      <w:r>
        <w:t>Mais</w:t>
      </w:r>
      <w:r>
        <w:t>”</w:t>
      </w:r>
      <w:r>
        <w:t xml:space="preserve">, </w:t>
      </w:r>
      <w:r>
        <w:t>conforme representado na Figura 12</w:t>
      </w:r>
      <w:r>
        <w:t>4</w:t>
      </w:r>
      <w:r>
        <w:t>.</w:t>
      </w:r>
    </w:p>
    <w:p/>
    <w:p>
      <w:r>
        <w:t>Figura 12</w:t>
      </w:r>
      <w:r>
        <w:t>4</w:t>
      </w:r>
      <w:r>
        <w:t>: Opção Mais</w:t>
      </w:r>
    </w:p>
    <w:p/>
    <w:p/>
    <w:p>
      <w:r>
        <w:t>A imagem mostra uma interface de aplicativo com uma lista de clientes. Cada linha exibe informações como número de identificação, nome do cliente, endereço e status de cadastro. Há também opções de busca e um menu para ações como apagar ou adicionar novos registros. A área de destaque apresenta ícones de navegação para acessar outras funcionalidades relacionadas aos clientes.</w:t>
      </w:r>
    </w:p>
    <w:p>
      <w:r>
        <w:t xml:space="preserve">Fonte: Aplicativo </w:t>
      </w:r>
      <w:r>
        <w:t>Smart</w:t>
      </w:r>
      <w:r>
        <w:t xml:space="preserve"> Sales Force, 2024</w:t>
      </w:r>
      <w:r>
        <w:t>.</w:t>
      </w:r>
    </w:p>
    <w:p/>
    <w:p>
      <w:r>
        <w:t xml:space="preserve">Em seguida, </w:t>
      </w:r>
      <w:r>
        <w:t xml:space="preserve">o menu de opções será </w:t>
      </w:r>
      <w:r>
        <w:t>exibido</w:t>
      </w:r>
      <w:r>
        <w:t xml:space="preserve">, </w:t>
      </w:r>
      <w:r>
        <w:t>onde o usuário</w:t>
      </w:r>
      <w:r>
        <w:t xml:space="preserve"> deve pressionar </w:t>
      </w:r>
      <w:r>
        <w:t>s</w:t>
      </w:r>
      <w:r>
        <w:t>obre Visita Negativa</w:t>
      </w:r>
      <w:r>
        <w:t xml:space="preserve">, conforme representado na Figura </w:t>
      </w:r>
      <w:r>
        <w:t>125</w:t>
      </w:r>
      <w:r>
        <w:t>.</w:t>
      </w:r>
    </w:p>
    <w:p/>
    <w:p>
      <w:r>
        <w:t>Figura 12</w:t>
      </w:r>
      <w:r>
        <w:t>5</w:t>
      </w:r>
      <w:r>
        <w:t xml:space="preserve">: Opção </w:t>
      </w:r>
      <w:r>
        <w:t>visita negativa</w:t>
      </w:r>
    </w:p>
    <w:p/>
    <w:p>
      <w:r>
        <w:t>A imagem exibe uma interface de aplicativo com uma lista de clientes e opções de gerenciamento. No topo, há um título "Clientes" com um ícone de busca. Abaixo, são listados diversos clientes, indicando informações como nome, endereço e status. Ao final, há um menu com opções: "Novo pedido", "Visita negativa", "Visualizar parcelas pendentes" e "Histórico de vendas".</w:t>
      </w:r>
    </w:p>
    <w:p>
      <w:r>
        <w:t xml:space="preserve">Fonte: Aplicativo </w:t>
      </w:r>
      <w:r>
        <w:t>Smart</w:t>
      </w:r>
      <w:r>
        <w:t xml:space="preserve"> Sales Force, 2024</w:t>
      </w:r>
      <w:r>
        <w:t>.</w:t>
      </w:r>
    </w:p>
    <w:p/>
    <w:p>
      <w:r>
        <w:t>Automaticamente, o usuário será direcionado a tela para inclusão de uma nova visita já com o cliente sugerido</w:t>
      </w:r>
      <w:r>
        <w:t>, conforme representado na Figura 126.</w:t>
      </w:r>
    </w:p>
    <w:p/>
    <w:p>
      <w:r>
        <w:t>Figura 12</w:t>
      </w:r>
      <w:r>
        <w:t>6</w:t>
      </w:r>
      <w:r>
        <w:t xml:space="preserve">: </w:t>
      </w:r>
      <w:r>
        <w:t>Nova</w:t>
      </w:r>
      <w:r>
        <w:t xml:space="preserve"> visita </w:t>
      </w:r>
    </w:p>
    <w:p/>
    <w:p>
      <w:r>
        <w:t>A imagem mostra uma interface de aplicativo para registrar uma nova visita. Os campos incluídos são: "Cliente" (com o nome "TESTE CLIENTE" preenchido), "Motivo" (com um menu suspenso), e "Observação" (em branco). Na parte inferior, há um botão para "Fazer check-in" e uma mensagem informando que "Nenhum check-in realizado".</w:t>
      </w:r>
    </w:p>
    <w:p>
      <w:r>
        <w:t xml:space="preserve">Fonte: Aplicativo </w:t>
      </w:r>
      <w:r>
        <w:t>Smart</w:t>
      </w:r>
      <w:r>
        <w:t xml:space="preserve"> Sales Force, 2024</w:t>
      </w:r>
      <w:r>
        <w:t>.</w:t>
      </w:r>
    </w:p>
    <w:p/>
    <w:p>
      <w:r>
        <w:t>Nota: Ao abrir a visita negativa pelo menu cliente, o usuário recebe o cadastro do cliente previamente preenchido, as demais opções ou campos seguem as mesmas funcionalidades se fosse aberta pelo menu visita.</w:t>
      </w:r>
    </w:p>
    <w:p/>
    <w:p>
      <w:r>
        <w:t>3.4.6. Sincronização</w:t>
      </w:r>
    </w:p>
    <w:p>
      <w:r>
        <w:t>Quando os</w:t>
      </w:r>
      <w:r>
        <w:t xml:space="preserve"> dados </w:t>
      </w:r>
      <w:r>
        <w:t>são</w:t>
      </w:r>
      <w:r>
        <w:t xml:space="preserve"> enviado</w:t>
      </w:r>
      <w:r>
        <w:t>s</w:t>
      </w:r>
      <w:r>
        <w:t xml:space="preserve"> com sucesso para o Sistema Control, </w:t>
      </w:r>
      <w:r>
        <w:t>a</w:t>
      </w:r>
      <w:r>
        <w:t xml:space="preserve">s visitas negativas não serão mais </w:t>
      </w:r>
      <w:r>
        <w:t>exibidas</w:t>
      </w:r>
      <w:r>
        <w:t xml:space="preserve"> na listagem do aplicativo, estas, </w:t>
      </w:r>
      <w:r>
        <w:t>passam a ser</w:t>
      </w:r>
      <w:r>
        <w:t xml:space="preserve"> gerenciadas pelo Sistema </w:t>
      </w:r>
      <w:r>
        <w:t xml:space="preserve">Control por meio do </w:t>
      </w:r>
      <w:r>
        <w:t xml:space="preserve">gerenciador </w:t>
      </w:r>
      <w:r>
        <w:t xml:space="preserve">de integração </w:t>
      </w:r>
      <w:r>
        <w:t xml:space="preserve">e por relatórios. </w:t>
      </w:r>
    </w:p>
    <w:p>
      <w:r>
        <w:t>O</w:t>
      </w:r>
      <w:r>
        <w:t xml:space="preserve"> envio do pedido </w:t>
      </w:r>
      <w:r>
        <w:t xml:space="preserve">segue as mesmas diretrizes </w:t>
      </w:r>
      <w:r>
        <w:t>dos pedidos de venda, ou seja, será necessário marcar o pedido como concluído.</w:t>
      </w:r>
    </w:p>
    <w:p>
      <w:r>
        <w:t xml:space="preserve">Depois </w:t>
      </w:r>
      <w:r>
        <w:t>que o usuário marcar</w:t>
      </w:r>
      <w:r>
        <w:t xml:space="preserve"> </w:t>
      </w:r>
      <w:r>
        <w:t>os pedidos como</w:t>
      </w:r>
      <w:r>
        <w:t xml:space="preserve"> concluído não será mais permitido realizar alterações na visita, será permitido somente visualizar a visita</w:t>
      </w:r>
      <w:r>
        <w:t>. E</w:t>
      </w:r>
      <w:r>
        <w:t>ntretanto,</w:t>
      </w:r>
      <w:r>
        <w:t xml:space="preserve"> </w:t>
      </w:r>
      <w:r>
        <w:t xml:space="preserve">antes de realizar a transmissão, </w:t>
      </w:r>
      <w:r>
        <w:t>o usuário pode</w:t>
      </w:r>
      <w:r>
        <w:t xml:space="preserve"> retornado o pedido </w:t>
      </w:r>
      <w:r>
        <w:t>para em andamento</w:t>
      </w:r>
      <w:r>
        <w:t>, para isso, b</w:t>
      </w:r>
      <w:r>
        <w:t>asta arrastar com o dedo a visita desejada com status de</w:t>
      </w:r>
      <w:r>
        <w:t xml:space="preserve"> </w:t>
      </w:r>
      <w:r>
        <w:t xml:space="preserve">concluída (antes de transmitir) para o lado direito da tela, que a opção </w:t>
      </w:r>
      <w:r>
        <w:t>“</w:t>
      </w:r>
      <w:r>
        <w:t xml:space="preserve">Mudar p/ Em </w:t>
      </w:r>
      <w:r>
        <w:t>A</w:t>
      </w:r>
      <w:r>
        <w:t>ndamento</w:t>
      </w:r>
      <w:r>
        <w:t xml:space="preserve">” </w:t>
      </w:r>
      <w:r>
        <w:t xml:space="preserve">será </w:t>
      </w:r>
      <w:r>
        <w:t>exibida, conforme representado na Figura 127.</w:t>
      </w:r>
    </w:p>
    <w:p/>
    <w:p>
      <w:r>
        <w:t xml:space="preserve">Figura 127: </w:t>
      </w:r>
      <w:r>
        <w:t xml:space="preserve">Mudar p/ Em </w:t>
      </w:r>
      <w:r>
        <w:t>A</w:t>
      </w:r>
      <w:r>
        <w:t>ndamento</w:t>
      </w:r>
    </w:p>
    <w:p>
      <w:r>
        <w:t>A imagem mostra uma interface de aplicativo móvel, destacando a seção "Visitas Negativas". Na tela, é exibida uma lista de visitas com um cliente identificado como "51 Texto". A visita é datada de 12/07/2021, às 17:13, com o status "Concluído" e motivo "cancelamento de documento". Há também ícones na parte inferior para navegar entre diferentes seções do aplicativo, como "Principal", "Clientes", "Produtos" e "Visitas".</w:t>
      </w:r>
    </w:p>
    <w:p>
      <w:r>
        <w:t xml:space="preserve">Fonte: Aplicativo </w:t>
      </w:r>
      <w:r>
        <w:t>Smart</w:t>
      </w:r>
      <w:r>
        <w:t xml:space="preserve"> Sales Force, 2024</w:t>
      </w:r>
      <w:r>
        <w:t>.</w:t>
      </w:r>
    </w:p>
    <w:p/>
    <w:p>
      <w:r>
        <w:t>A</w:t>
      </w:r>
      <w:r>
        <w:t xml:space="preserve">pós a sincronização a opção </w:t>
      </w:r>
      <w:r>
        <w:t>“</w:t>
      </w:r>
      <w:r>
        <w:t>Mudar p/ em andamento</w:t>
      </w:r>
      <w:r>
        <w:t>”</w:t>
      </w:r>
      <w:r>
        <w:t xml:space="preserve"> e a ação para </w:t>
      </w:r>
      <w:r>
        <w:t>“E</w:t>
      </w:r>
      <w:r>
        <w:t>xcluir</w:t>
      </w:r>
      <w:r>
        <w:t>”</w:t>
      </w:r>
      <w:r>
        <w:t xml:space="preserve"> a visita </w:t>
      </w:r>
      <w:r>
        <w:t>são</w:t>
      </w:r>
      <w:r>
        <w:t xml:space="preserve"> exibidas de forma inacessível, ou seja, em cinza</w:t>
      </w:r>
      <w:r>
        <w:t>.</w:t>
      </w:r>
    </w:p>
    <w:p/>
    <w:p>
      <w:r>
        <w:t>3.5. MENU MAIS OPÇÕES</w:t>
      </w:r>
    </w:p>
    <w:p>
      <w:r>
        <w:t>3.5.1. Acesso</w:t>
      </w:r>
    </w:p>
    <w:p>
      <w:r>
        <w:t xml:space="preserve">Após realizar o login do aplicativo, o usuário é direcionado para a tela principal. </w:t>
      </w:r>
      <w:r>
        <w:t>O usuário deve pressionar sobre o ícone reticência Mais</w:t>
      </w:r>
      <w:r>
        <w:t xml:space="preserve"> </w:t>
      </w:r>
      <w:r>
        <w:t xml:space="preserve">para acessar o menu </w:t>
      </w:r>
      <w:r>
        <w:t>“</w:t>
      </w:r>
      <w:r>
        <w:t>M</w:t>
      </w:r>
      <w:r>
        <w:t>ais opções”</w:t>
      </w:r>
      <w:r>
        <w:t>, conforme representado na Figura 128.</w:t>
      </w:r>
    </w:p>
    <w:p>
      <w:r>
        <w:t>Figura 128: Ícone Reticência Mais</w:t>
      </w:r>
    </w:p>
    <w:p>
      <w:r>
        <w:t>A imagem mostra uma tela de aplicativo chamada "SMART SALES FORCE", apresentando um resumo de vendas entre os dias 22/03/2021 e 28/08/2021. Os dados incluem valores de vendas (491,28), devoluções (37,78), cancelamentos (233,79) e o total (243,11). A interface também possui opções de navegação na parte inferior, incluindo "Principal", "Pedidos", "Clientes", "Produtos", "Visitas" e "Mais".</w:t>
      </w:r>
    </w:p>
    <w:p>
      <w:r>
        <w:t xml:space="preserve">Fonte: Aplicativo </w:t>
      </w:r>
      <w:r>
        <w:t>Smart</w:t>
      </w:r>
      <w:r>
        <w:t xml:space="preserve"> Sales Force, 2024</w:t>
      </w:r>
      <w:r>
        <w:t>.</w:t>
      </w:r>
    </w:p>
    <w:p/>
    <w:p>
      <w:r>
        <w:t xml:space="preserve">Em seguida, </w:t>
      </w:r>
      <w:r>
        <w:t xml:space="preserve">o usuário é </w:t>
      </w:r>
      <w:r>
        <w:t xml:space="preserve">direcionado </w:t>
      </w:r>
      <w:r>
        <w:t>para a tela Mais Opções</w:t>
      </w:r>
      <w:r>
        <w:t xml:space="preserve">, </w:t>
      </w:r>
      <w:r>
        <w:t>onde é exibido as</w:t>
      </w:r>
      <w:r>
        <w:t xml:space="preserve"> informações de sincronização e configurações do aplicativo</w:t>
      </w:r>
      <w:r>
        <w:t>, conforme representado na Figura 129.</w:t>
      </w:r>
    </w:p>
    <w:p/>
    <w:p>
      <w:r>
        <w:t>Figura 129: Mais Opções</w:t>
      </w:r>
    </w:p>
    <w:p/>
    <w:p/>
    <w:p>
      <w:r>
        <w:t>A imagem apresenta um menu de opções de um aplicativo, destacando funções como "Configurações", "Rotas de Atendimento" e "Sincronizar". Também são exibidas informações sobre a última sincronização e políticas de privacidade, além da opção "Sair". A interface é clara, com ícones e texto em português, ideal para navegação em dispositivos móveis.</w:t>
      </w:r>
    </w:p>
    <w:p>
      <w:r>
        <w:t xml:space="preserve">Fonte: Aplicativo </w:t>
      </w:r>
      <w:r>
        <w:t>Smart</w:t>
      </w:r>
      <w:r>
        <w:t xml:space="preserve"> Sales Force, 2024</w:t>
      </w:r>
      <w:r>
        <w:t>.</w:t>
      </w:r>
    </w:p>
    <w:p/>
    <w:p>
      <w:r>
        <w:t xml:space="preserve">Em </w:t>
      </w:r>
      <w:r>
        <w:t xml:space="preserve">configurações </w:t>
      </w:r>
      <w:r>
        <w:t xml:space="preserve">é permitido que </w:t>
      </w:r>
      <w:r>
        <w:t xml:space="preserve">o usuário </w:t>
      </w:r>
      <w:r>
        <w:t>realize</w:t>
      </w:r>
      <w:r>
        <w:t xml:space="preserve"> </w:t>
      </w:r>
      <w:r>
        <w:t xml:space="preserve">algumas </w:t>
      </w:r>
      <w:r>
        <w:t>alterações</w:t>
      </w:r>
      <w:r>
        <w:t>, conforme representado na Figura 130.</w:t>
      </w:r>
    </w:p>
    <w:p/>
    <w:p>
      <w:r>
        <w:t>Figura 130: Configurações</w:t>
      </w:r>
    </w:p>
    <w:p/>
    <w:p/>
    <w:p>
      <w:r>
        <w:t>A imagem exibe uma tela de configurações de um aplicativo, destacando opções de sincronização e preferências. Na seção "Preferências", há informações sobre a conexão Wi-Fi e detalhes de sincronização. Na parte de "Imagens", são apresentadas opções para sincronizar imagens, usar a assinatura do cliente no pedido e atualizar a nota visual, cada uma com botões de configuração. A versão do aplicativo também é mencionada na parte inferior.</w:t>
      </w:r>
    </w:p>
    <w:p>
      <w:r>
        <w:t xml:space="preserve">Fonte: Aplicativo </w:t>
      </w:r>
      <w:r>
        <w:t>Smart</w:t>
      </w:r>
      <w:r>
        <w:t xml:space="preserve"> Sales Force, 2024</w:t>
      </w:r>
      <w:r>
        <w:t>.</w:t>
      </w:r>
    </w:p>
    <w:p/>
    <w:p>
      <w:r>
        <w:t>No item s</w:t>
      </w:r>
      <w:r>
        <w:t xml:space="preserve">incronizar completo permite </w:t>
      </w:r>
      <w:r>
        <w:t xml:space="preserve">que o usuário realize </w:t>
      </w:r>
      <w:r>
        <w:t>a sincronização completa do aparelho com o Gerenciador de Integrações. A sincronização será</w:t>
      </w:r>
      <w:r>
        <w:t xml:space="preserve"> </w:t>
      </w:r>
      <w:r>
        <w:t>feita de forma automática, obedecendo o tempo estipulado nas configurações do gerenciador.</w:t>
      </w:r>
    </w:p>
    <w:p>
      <w:r>
        <w:t xml:space="preserve">No item imagem, é exibido ao usuário o </w:t>
      </w:r>
      <w:r>
        <w:t>tamanho (quantidade) de imagens importadas no aplicativo.</w:t>
      </w:r>
    </w:p>
    <w:p>
      <w:r>
        <w:t>Já no item s</w:t>
      </w:r>
      <w:r>
        <w:t xml:space="preserve">incronizar </w:t>
      </w:r>
      <w:r>
        <w:t>imagens</w:t>
      </w:r>
      <w:r>
        <w:t xml:space="preserve">, </w:t>
      </w:r>
      <w:r>
        <w:t>caso</w:t>
      </w:r>
      <w:r>
        <w:t xml:space="preserve"> o </w:t>
      </w:r>
      <w:r>
        <w:t>usuário</w:t>
      </w:r>
      <w:r>
        <w:t xml:space="preserve"> opte por realizar a sincronização de imagens do Sistema </w:t>
      </w:r>
      <w:r>
        <w:t xml:space="preserve">Control </w:t>
      </w:r>
      <w:r>
        <w:t xml:space="preserve">com o aplicativo, essa opção </w:t>
      </w:r>
      <w:r>
        <w:t xml:space="preserve">deve </w:t>
      </w:r>
      <w:r>
        <w:t>estar habilitada (vermelho permite a sincronização e cinza, não).</w:t>
      </w:r>
    </w:p>
    <w:p>
      <w:r>
        <w:t>No item u</w:t>
      </w:r>
      <w:r>
        <w:t>sar assinatura no pedido</w:t>
      </w:r>
      <w:r>
        <w:t xml:space="preserve">, </w:t>
      </w:r>
      <w:r>
        <w:t xml:space="preserve">caso o </w:t>
      </w:r>
      <w:r>
        <w:t>usuário</w:t>
      </w:r>
      <w:r>
        <w:t xml:space="preserve"> opte por inserir a assinatura dentro do(s) pedido(s) efetuado(s), essa opção precisa estar</w:t>
      </w:r>
      <w:r>
        <w:t xml:space="preserve"> </w:t>
      </w:r>
      <w:r>
        <w:t xml:space="preserve">habilitada (vermelho permite a sincronização e cinza, não). A forma de </w:t>
      </w:r>
      <w:r>
        <w:t>utilizar a</w:t>
      </w:r>
      <w:r>
        <w:t xml:space="preserve"> assinatura dentro do pedido de venda </w:t>
      </w:r>
      <w:r>
        <w:t>está descrito no item 3.1.5 Assinatura do Pedido desse manual</w:t>
      </w:r>
      <w:r>
        <w:t>.</w:t>
      </w:r>
    </w:p>
    <w:p>
      <w:r>
        <w:t>Na v</w:t>
      </w:r>
      <w:r>
        <w:t>ersão</w:t>
      </w:r>
      <w:r>
        <w:t xml:space="preserve"> é exibida a</w:t>
      </w:r>
      <w:r>
        <w:t xml:space="preserve"> versão em uso do aplicativo.</w:t>
      </w:r>
    </w:p>
    <w:p>
      <w:r>
        <w:t>No item s</w:t>
      </w:r>
      <w:r>
        <w:t>incronizar</w:t>
      </w:r>
      <w:r>
        <w:t xml:space="preserve"> </w:t>
      </w:r>
      <w:r>
        <w:t xml:space="preserve">permite o </w:t>
      </w:r>
      <w:r>
        <w:t>usuário</w:t>
      </w:r>
      <w:r>
        <w:t xml:space="preserve"> realizar a sincronização das informações do aparelho com o Sistema manualmente, entretanto, cabe</w:t>
      </w:r>
      <w:r>
        <w:t xml:space="preserve"> </w:t>
      </w:r>
      <w:r>
        <w:t>lembrar que a sincronização será feita de forma automática, obedecendo o tempo estipulado nas configurações do gerenciador.</w:t>
      </w:r>
    </w:p>
    <w:p>
      <w:r>
        <w:t>Já no item p</w:t>
      </w:r>
      <w:r>
        <w:t>olítica e privacidade</w:t>
      </w:r>
      <w:r>
        <w:t xml:space="preserve"> é exibido o </w:t>
      </w:r>
      <w:r>
        <w:t>termo do aplicativo que detalha os dados que estão sendo coletados/utilizados e o que será feito com os</w:t>
      </w:r>
      <w:r>
        <w:t xml:space="preserve"> </w:t>
      </w:r>
      <w:r>
        <w:t>mesmos.</w:t>
      </w:r>
    </w:p>
    <w:p/>
    <w:p>
      <w:r>
        <w:t>Nota: S</w:t>
      </w:r>
      <w:r>
        <w:t>e a conexão estiver devidamente operacional</w:t>
      </w:r>
      <w:r>
        <w:t xml:space="preserve">, as </w:t>
      </w:r>
      <w:r>
        <w:t xml:space="preserve">sincronizações ocorrerão de forma automática entre o aplicativo </w:t>
      </w:r>
      <w:r>
        <w:t>Smart</w:t>
      </w:r>
      <w:r>
        <w:t xml:space="preserve"> Vendas Sales Force e o Gerenciador de</w:t>
      </w:r>
      <w:r>
        <w:t xml:space="preserve"> </w:t>
      </w:r>
      <w:r>
        <w:t>Integrações</w:t>
      </w:r>
      <w:r>
        <w:t>.</w:t>
      </w:r>
    </w:p>
    <w:p/>
    <w:p>
      <w:r>
        <w:t>3.</w:t>
      </w:r>
      <w:r>
        <w:t>6</w:t>
      </w:r>
      <w:r>
        <w:t xml:space="preserve">. </w:t>
      </w:r>
      <w:r>
        <w:t>RECUPERAÇÃO DE SENHA</w:t>
      </w:r>
    </w:p>
    <w:p>
      <w:r>
        <w:t>3.</w:t>
      </w:r>
      <w:r>
        <w:t>6</w:t>
      </w:r>
      <w:r>
        <w:t>.1. Acesso</w:t>
      </w:r>
    </w:p>
    <w:p>
      <w:r>
        <w:t>Para realizar a recuperação de senha é necessário apenas que o operador tenha o aplicativo devidamente instalado em seu Smartphone e</w:t>
      </w:r>
      <w:r>
        <w:t xml:space="preserve"> </w:t>
      </w:r>
      <w:r>
        <w:t>acesse a tela inicial, de login.</w:t>
      </w:r>
    </w:p>
    <w:p/>
    <w:p>
      <w:r>
        <w:t>Figura 13</w:t>
      </w:r>
      <w:r>
        <w:t>1</w:t>
      </w:r>
      <w:r>
        <w:t xml:space="preserve">: </w:t>
      </w:r>
      <w:r>
        <w:t>Tela inicial - Login</w:t>
      </w:r>
    </w:p>
    <w:p/>
    <w:p/>
    <w:p>
      <w:r>
        <w:t>A imagem exibe uma tela de login do aplicativo "Smart Vendas", da empresa ARPA Sales Force. O usuário é solicitado a inserir o nome da empresa, o nome de usuário ou e-mail, e a senha, antes de clicar no botão "Entrar". Abaixo, há links para recuperar a senha ou registrar um novo usuário.</w:t>
      </w:r>
    </w:p>
    <w:p>
      <w:r>
        <w:t xml:space="preserve">Fonte: Aplicativo </w:t>
      </w:r>
      <w:r>
        <w:t>Smart</w:t>
      </w:r>
      <w:r>
        <w:t xml:space="preserve"> Sales Force, 2024</w:t>
      </w:r>
      <w:r>
        <w:t>.</w:t>
      </w:r>
    </w:p>
    <w:p/>
    <w:p>
      <w:r>
        <w:t>Nesta tela, o operador deverá digitar seu o e-mail do usuário que deseja alterar/recuperar a senha e em seguida, pressionar sobre</w:t>
      </w:r>
    </w:p>
    <w:p>
      <w:r>
        <w:t>Esqueceu a senha?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