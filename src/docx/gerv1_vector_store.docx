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logomarca arpa IMAGE_FILENAME: (gerv1_image_rId8.png), Descrição: </w:t>
      </w:r>
      <w:r>
        <w:t>A imagem é um logotipo da empresa "ARPA Sistemas", que apresenta a palavra "ARPA" em letras grandes e em negrito, com um traço vermelho circular ao redor, simbolizando movimento ou conexão. A palavra "SISTEMAS" está posicionada abaixo de "ARPA", em caracteres menores. O design é limpo e moderno, refletindo uma identidade corporativa profissional. IMAGE_FILENAME: (gerv1_image_rId8.png)</w:t>
      </w:r>
    </w:p>
    <w:p/>
    <w:p/>
    <w:p/>
    <w:p/>
    <w:p/>
    <w:p/>
    <w:p/>
    <w:p/>
    <w:p/>
    <w:p>
      <w:r>
        <w:t>MANUAL DO GERENCIADOR DE INTEGRAÇÕES</w:t>
      </w:r>
    </w:p>
    <w:p/>
    <w:p/>
    <w:p>
      <w:r>
        <w:t>Revisão: 001</w:t>
      </w:r>
    </w:p>
    <w:p>
      <w:r>
        <w:t>Data da Revisão: 02/09/2024</w:t>
      </w:r>
    </w:p>
    <w:p>
      <w:r>
        <w:t>Versão: 75.24.7.0</w:t>
      </w:r>
    </w:p>
    <w:p>
      <w:r>
        <w:t>Página 1 de 67</w:t>
      </w:r>
    </w:p>
    <w:p/>
    <w:p/>
    <w:p/>
    <w:p/>
    <w:p/>
    <w:p/>
    <w:p/>
    <w:p/>
    <w:p/>
    <w:p>
      <w:r/>
    </w:p>
    <w:p>
      <w:r>
        <w:t>APRESENTAÇÃO</w:t>
      </w:r>
    </w:p>
    <w:p/>
    <w:p>
      <w:r>
        <w:t>Em versões anteriores, o Smart Sales Force e o E-commerce eram configurados e ativados por meio da opção "Utiliza gerenciador de integrações" no cadastro do vendedor. A partir das versões mais recentes, essa configuração não está mais no cadastro do usuário/vendedor. Para utilizar o Smart Sales Force, agora é necessário marcar a opção "Utiliza palm / Smart Vendas" no cadastro do vendedor. Além disso, todos os usuários do Sistema Control terão acesso ao módulo do Gerenciador de Integrações. Nesse módulo, é possível definir as configurações, respeitando os níveis de acesso de cada usuário. Isso significa que todos poderão fazer login, mas só possuem acesso às opções permitidas pelo seu nível de acesso no Gerenciador.</w:t>
      </w:r>
    </w:p>
    <w:p/>
    <w:p>
      <w:r>
        <w:t>1</w:t>
      </w:r>
      <w:r>
        <w:t xml:space="preserve">. </w:t>
      </w:r>
      <w:r>
        <w:t>CONFIGURAÇÕES GERENCIADOR DE INTEGRAÇÕES</w:t>
      </w:r>
    </w:p>
    <w:p/>
    <w:p>
      <w:r>
        <w:t>1.1. ACESSO</w:t>
      </w:r>
    </w:p>
    <w:p/>
    <w:p>
      <w:r>
        <w:t>Primeiramente, o usuário deve acessar o módulo Gerenciador de Integrações, localizado na pasta "Arpa" na área de trabalho</w:t>
      </w:r>
      <w:r>
        <w:t>, conforme representado na Figura 01.</w:t>
      </w:r>
    </w:p>
    <w:p/>
    <w:p>
      <w:r>
        <w:t xml:space="preserve">Figura 01: Pasta Arpa IMAGE_FILENAME: (gerv1_image_rId9.png), Descrição: </w:t>
      </w:r>
      <w:r>
        <w:t>A imagem exibe uma tela de um gerenciador de arquivos, mostrando uma pasta chamada "Arpa". Dentro dessa pasta, há vários arquivos e aplicativos listados com ícones e nomes. Os itens incluem "Acesso Remoto", "Gerador de Integrações" e "ADM Leite", entre outros. A barra de navegação na parte superior e as opções à esquerda indicam uma interface típica de sistema operacional. Há um total de 16 itens na pasta, com detalhes adicionais sobre o tamanho dos arquivos visíveis. IMAGE_FILENAME: (gerv1_image_rId9.png)</w:t>
      </w:r>
    </w:p>
    <w:p>
      <w:r>
        <w:t xml:space="preserve">Ao abrir o sistema, o usuário deve clicar no menu Utilitários, na sequência a opção Configurações do Sistema, onde automaticamente é exibida a </w:t>
      </w:r>
      <w:r>
        <w:t>tela “</w:t>
      </w:r>
      <w:r>
        <w:t>Configuração</w:t>
      </w:r>
      <w:r>
        <w:t>”, conforme</w:t>
      </w:r>
      <w:r>
        <w:t xml:space="preserve"> representado nas Figuras 0</w:t>
      </w:r>
      <w:r>
        <w:t>2</w:t>
      </w:r>
      <w:r>
        <w:t xml:space="preserve"> e 0</w:t>
      </w:r>
      <w:r>
        <w:t>3</w:t>
      </w:r>
      <w:r>
        <w:t>.</w:t>
      </w:r>
    </w:p>
    <w:p/>
    <w:p>
      <w:r>
        <w:t xml:space="preserve">Picture 3 IMAGE_FILENAME: (gerv1_image_rId10.png), Descrição: </w:t>
      </w:r>
      <w:r>
        <w:t>A imagem apresenta uma interface de um software chamado "Gerenciador de integrações" da ARPA Sistemas. O layout inclui um menu superior com opções como "Cadastros", "Manutenção", "Relatório", "Utilitários" e "Sair". No centro da tela, há uma representação gráfica de um computador com uma loja, rodeada por ícones relacionados a finanças e transporte. Além disso, há teclas de atalho atribuídas, como F2 e F12, que parecem oferecer funcionalidades específicas, como configuração do sistema e gerenciamento de tabelas. A parte inferior indica a data e hora de acesso ao sistema. IMAGE_FILENAME: (gerv1_image_rId10.png)</w:t>
      </w:r>
    </w:p>
    <w:p/>
    <w:p>
      <w:r>
        <w:t xml:space="preserve">image_0004 IMAGE_FILENAME: (gerv1_image_rId11.png), Descrição: </w:t>
      </w:r>
      <w:r>
        <w:t>A imagem apresenta uma tela de configuração de um software. Na parte superior, há um título "Configurações" e várias guias como "Habilitar integrações", "Usuários", "Sincronização", "Produtos" e "Pedidos". Na seção "Habilitar integrações", estão disponíveis opções para ativar ou desativar E-commerce, Smart Sales Force e Dashboard, todas marcadas como "Não". Abaixo, na seção "Configurações de servidor", há campos para inserir um domínio e uma porta. No final da tela, estão os botões "Salvar" e "Fechar". IMAGE_FILENAME: (gerv1_image_rId11.png)</w:t>
      </w:r>
    </w:p>
    <w:p>
      <w:r>
        <w:t>1.</w:t>
      </w:r>
      <w:r>
        <w:t>2</w:t>
      </w:r>
      <w:r>
        <w:t>. A</w:t>
      </w:r>
      <w:r>
        <w:t>BA HABILITAÇÃO INTEGRAÇÃO</w:t>
      </w:r>
    </w:p>
    <w:p/>
    <w:p>
      <w:r>
        <w:t xml:space="preserve">Ao acessar a </w:t>
      </w:r>
      <w:r>
        <w:t xml:space="preserve">opção </w:t>
      </w:r>
      <w:r>
        <w:t xml:space="preserve">“Configuração do Sistema” na aba </w:t>
      </w:r>
      <w:r>
        <w:t>“H</w:t>
      </w:r>
      <w:r>
        <w:t xml:space="preserve">abilitar </w:t>
      </w:r>
      <w:r>
        <w:t>I</w:t>
      </w:r>
      <w:r>
        <w:t>ntegração</w:t>
      </w:r>
      <w:r>
        <w:t xml:space="preserve">” são </w:t>
      </w:r>
      <w:r>
        <w:t>exibido</w:t>
      </w:r>
      <w:r>
        <w:t>s</w:t>
      </w:r>
      <w:r>
        <w:t xml:space="preserve"> os produtos </w:t>
      </w:r>
      <w:r>
        <w:t xml:space="preserve">E-commerce, Smart Sales Force e Dashboard. </w:t>
      </w:r>
      <w:r>
        <w:t xml:space="preserve">O usuário conseguirá </w:t>
      </w:r>
      <w:r>
        <w:t xml:space="preserve">habilitar as integrações </w:t>
      </w:r>
      <w:r>
        <w:t>apenas dos produtos que</w:t>
      </w:r>
      <w:r>
        <w:t xml:space="preserve"> </w:t>
      </w:r>
      <w:r>
        <w:t xml:space="preserve">possuírem licenças disponíveis para uso. </w:t>
      </w:r>
    </w:p>
    <w:p>
      <w:r>
        <w:t xml:space="preserve">Com as integrações habilitadas, </w:t>
      </w:r>
      <w:r>
        <w:t xml:space="preserve">o usuário deve preencher os campos da </w:t>
      </w:r>
      <w:r>
        <w:t>"Configurações de Servidor"</w:t>
      </w:r>
      <w:r>
        <w:t>, senso o “Domínio” referente ao domínio ou IP do servidor e a Porta referente a posta que é utilizada na integração, conforme representado na Figura 04.</w:t>
      </w:r>
    </w:p>
    <w:p/>
    <w:p>
      <w:r>
        <w:t xml:space="preserve">Figura 04: Habilitar integração IMAGE_FILENAME: (gerv1_image_rId12.png), Descrição: </w:t>
      </w:r>
      <w:r>
        <w:t>A imagem apresenta uma interface de configuração de um sistema, com várias opções para habilitar integrações. As seções incluem opções para E-commerce (não habilitado), Smart Sales Force (habilitado) e Dashboard (não habilitado). A parte inferior contém campos para configurações de servidor, como domínio e porta, além de botões para salvar ou fechar a janela. A aparência é de uma janela padrão de aplicação, com um layout organizado para facilitar a navegação. IMAGE_FILENAME: (gerv1_image_rId12.png)</w:t>
      </w:r>
    </w:p>
    <w:p/>
    <w:p>
      <w:r>
        <w:t xml:space="preserve">Nota: </w:t>
      </w:r>
      <w:r>
        <w:t>O Dashboard será uma implantação futura, neste momento não irá funcionar</w:t>
      </w:r>
      <w:r>
        <w:t>.</w:t>
      </w:r>
    </w:p>
    <w:p/>
    <w:p>
      <w:r>
        <w:t>1.</w:t>
      </w:r>
      <w:r>
        <w:t>3</w:t>
      </w:r>
      <w:r>
        <w:t>.  A</w:t>
      </w:r>
      <w:r>
        <w:t>BA USUÁRIO</w:t>
      </w:r>
    </w:p>
    <w:p/>
    <w:p>
      <w:r>
        <w:t xml:space="preserve">Nesta aba, </w:t>
      </w:r>
      <w:r>
        <w:t>o usuário realiza</w:t>
      </w:r>
      <w:r>
        <w:t xml:space="preserve"> toda</w:t>
      </w:r>
      <w:r>
        <w:t>s</w:t>
      </w:r>
      <w:r>
        <w:t xml:space="preserve"> a</w:t>
      </w:r>
      <w:r>
        <w:t>s</w:t>
      </w:r>
      <w:r>
        <w:t xml:space="preserve"> configuraç</w:t>
      </w:r>
      <w:r>
        <w:t>ões</w:t>
      </w:r>
      <w:r>
        <w:t xml:space="preserve"> e cadastro de ativação do usuário/vendedor</w:t>
      </w:r>
      <w:r>
        <w:t xml:space="preserve">, conforme representado na Figura 05. </w:t>
      </w:r>
    </w:p>
    <w:p/>
    <w:p>
      <w:r>
        <w:t xml:space="preserve">Figura 05: Aba usuário IMAGE_FILENAME: (gerv1_image_rId13.png), Descrição: </w:t>
      </w:r>
      <w:r>
        <w:t>A imagem apresenta uma interface de software chamada "Configurações", que parece ser parte de um sistema de gerenciamento. A tela é dividida em várias seções, com um menu superior que inclui abas como "Habilitar integrações", "Usuários", "Sincronização", "Produtos" e "Pedidos". Abaixo, há uma tabela com colunas para "Nome", "CPF", "E-mail", "Resp. integração" e "E-mail confirmado". Algumas opções de ação, como "Incluir", "Alterar", "Excluir", "Recuperar senha", "Usuários da integração", "Criar empresa", "Remover empresa" e "Atualizar", estão disponíveis na parte inferior da tela. Uma linha de usuário está destacada em azul, sugerindo que pode haver detalhes de informações seqüenciais para uma interação adicional. IMAGE_FILENAME: (gerv1_image_rId13.png)</w:t>
      </w:r>
    </w:p>
    <w:p/>
    <w:p>
      <w:r>
        <w:t xml:space="preserve">Para realizar o cadastro, </w:t>
      </w:r>
      <w:r>
        <w:t>o usuário deve clicar n</w:t>
      </w:r>
      <w:r>
        <w:t xml:space="preserve">o botão Incluir, </w:t>
      </w:r>
      <w:r>
        <w:t>onde é exibida a tela “Incluir usuário”, nesta o usuário deve cadastrar os campos: nome, CPF, e-mail e senha do responsável, conforme descrição abaixo e representado na Figura 06.</w:t>
      </w:r>
    </w:p>
    <w:p/>
    <w:p>
      <w:r>
        <w:t>Nome: Nome do usuário que está sendo cadastrado. Esse campo é obrigatório e possui limite de 60 caracteres.</w:t>
      </w:r>
    </w:p>
    <w:p>
      <w:r>
        <w:t>CPF: CPF do usuário, campo obrigatório.</w:t>
      </w:r>
    </w:p>
    <w:p>
      <w:r>
        <w:t>E-mail: E-mail do usuário, deverá ser um e-mail válido pois será utilizado no login dos sistemas, definição e recuperação de senha.</w:t>
      </w:r>
    </w:p>
    <w:p>
      <w:r>
        <w:t xml:space="preserve">Responsável pela sincronização: Combobox com as opções "Sim" e "Não". O padrão do campo é "Não", porém quando se trata da inclusão do primeiro usuário o padrão ficará como "Sim" e ficará inacessível, pois obrigatoriamente o primeiro usuário cadastrado será o responsável pela integração. Não será permitido a inclusão de outros usuários caso não </w:t>
      </w:r>
      <w:r>
        <w:t>possua um usuário cadastrado como responsável pela integração e com o e-mail confirmado.</w:t>
      </w:r>
    </w:p>
    <w:p/>
    <w:p>
      <w:r>
        <w:t xml:space="preserve">Figura 06: Incluir usuário IMAGE_FILENAME: (gerv1_image_rId14.png), Descrição: </w:t>
      </w:r>
      <w:r>
        <w:t>A imagem apresenta uma interface de formulário para inclusão de um usuário. O título "Incluir usuário" é exibido na parte superior. O formulário contém campos para inserir o "Nome", "CPF", "E-mail" e "Senha do responsável". Há também uma opção de seleção, indicando se o usuário é responsável pela sincronização, com a resposta "Sim" pré-selecionada. Na parte inferior, há botões para salvar as informações ou fechar o formulário. O design é simples e direto, com campos em cores diferentes para facilitar a visualização. IMAGE_FILENAME: (gerv1_image_rId14.png)</w:t>
      </w:r>
    </w:p>
    <w:p/>
    <w:p>
      <w:r>
        <w:t xml:space="preserve">Para incluir o cadastro é necessário que o usuário verifique se possui alguma integração habilitada, caso não possuir e tentar </w:t>
      </w:r>
      <w:r>
        <w:t>executar a operação</w:t>
      </w:r>
      <w:r>
        <w:t xml:space="preserve">, o sistema </w:t>
      </w:r>
      <w:r>
        <w:t xml:space="preserve">irá </w:t>
      </w:r>
      <w:r>
        <w:t>exib</w:t>
      </w:r>
      <w:r>
        <w:t>ir</w:t>
      </w:r>
      <w:r>
        <w:t xml:space="preserve"> a informação “Impossível executar a operação sem existir no mínimo uma integração habilitada e licença ativa. Verifique”, conforme representado na Figura 07.</w:t>
      </w:r>
    </w:p>
    <w:p/>
    <w:p>
      <w:r>
        <w:t>Figura 07: Informação: Execução de operação</w:t>
        <w:br/>
        <w:t xml:space="preserve"> IMAGE_FILENAME: (gerv1_image_rId15.png), Descrição: </w:t>
      </w:r>
      <w:r>
        <w:t>A imagem apresenta uma janela de aviso de um software, com o título "Informação". O texto informa que não é possível executar a operação sem uma integração habilitada e licenças ativas, solicitando que o usuário verifique essas condições. Há um botão "OK" para o usuário confirmar a mensagem. O fundo é claro, com um ícone informativo que indica um alerta. IMAGE_FILENAME: (gerv1_image_rId15.png)</w:t>
      </w:r>
    </w:p>
    <w:p/>
    <w:p>
      <w:r>
        <w:t>A</w:t>
      </w:r>
      <w:r>
        <w:t xml:space="preserve">pós preencher todos os dados, o usuário deve pressionar o botão Salvar para finalizar o cadastro. </w:t>
      </w:r>
      <w:r>
        <w:t xml:space="preserve">Neste, </w:t>
      </w:r>
      <w:r>
        <w:t>o usuário que está</w:t>
      </w:r>
      <w:r>
        <w:t xml:space="preserve"> </w:t>
      </w:r>
      <w:r>
        <w:t xml:space="preserve">sendo cadastrado no Gerenciador, deve </w:t>
      </w:r>
      <w:r>
        <w:t>estar</w:t>
      </w:r>
      <w:r>
        <w:t xml:space="preserve"> cadastr</w:t>
      </w:r>
      <w:r>
        <w:t>ado</w:t>
      </w:r>
      <w:r>
        <w:t xml:space="preserve"> no Control, caso não possuir, ao tentar salvar será exibido </w:t>
      </w:r>
      <w:r>
        <w:t>uma mensagem de atenção, conforme representado na Figura 08.</w:t>
      </w:r>
    </w:p>
    <w:p/>
    <w:p/>
    <w:p>
      <w:r>
        <w:t xml:space="preserve">Figura 08: Atenção: Impossível incluir o usuário IMAGE_FILENAME: (gerv1_image_rId16.png), Descrição: </w:t>
      </w:r>
      <w:r>
        <w:t>A imagem apresenta uma janela de alerta de um sistema, com um título em destaque "Atenção" em letras grandes. O conteúdo informa que não é possível incluir um usuário, pois o CPF fornecido não está cadastrado na base de dados de Vendedores e Usuários do sistema Control. É mencionado que será necessário adicionar o CPF para que o usuário possa ser cadastrado. A mensagem inclui um botão "OK" para que o usuário possa fechar a janela. IMAGE_FILENAME: (gerv1_image_rId16.png)</w:t>
      </w:r>
    </w:p>
    <w:p/>
    <w:p>
      <w:r>
        <w:t>Ao finalizar e salvar o cadastro, é necessário confirmar o e-mail para concluir o cadastro</w:t>
      </w:r>
      <w:r>
        <w:t>, conforme representado na Figura 09.</w:t>
      </w:r>
    </w:p>
    <w:p/>
    <w:p>
      <w:r>
        <w:t xml:space="preserve">Figura 09: Informação: Confirmação do e-mail IMAGE_FILENAME: (gerv1_image_rId17.png), Descrição: </w:t>
      </w:r>
      <w:r>
        <w:t>A imagem apresenta uma janela de informação, destacando a importância de confirmar um e-mail para concluir o processo de criação de usuário e definir uma senha de acesso. Informa ao usuário para verificar sua caixa de entrada e seguir as instruções contidas no e-mail enviado para o endereço teste@arpainformatica.com.br. Há um botão "OK" para o usuário confirmar a leitura da mensagem. IMAGE_FILENAME: (gerv1_image_rId17.png)</w:t>
      </w:r>
    </w:p>
    <w:p/>
    <w:p>
      <w:r>
        <w:t>Na sequência o usuário deve acessar o e-mail informado para redefinir a senha, conforme representado na Figura 10.</w:t>
      </w:r>
    </w:p>
    <w:p/>
    <w:p>
      <w:r>
        <w:t xml:space="preserve">Figura 10: E-mail para definição de senha IMAGE_FILENAME: (gerv1_image_rId18.png), Descrição: </w:t>
      </w:r>
      <w:r>
        <w:t>A imagem apresenta uma notificação de sistema para o usuário, informando que ele precisa definir sua senha de acesso. Há um botão destacado para "Definir senha" e um link alternativo fornecido. A mensagem também inclui uma observação sobre a importância de não compartilhar o link para garantir a segurança da conta. No final, há um aviso de que o e-mail é enviado automaticamente e não deve ser respondido. IMAGE_FILENAME: (gerv1_image_rId18.png)</w:t>
      </w:r>
    </w:p>
    <w:p/>
    <w:p>
      <w:r>
        <w:t xml:space="preserve">Ao pressionar o botão </w:t>
      </w:r>
      <w:r>
        <w:t>“Definir Senha” o usuário é direcionado para uma página web, conforme representado na Figura 11.</w:t>
      </w:r>
    </w:p>
    <w:p/>
    <w:p>
      <w:r>
        <w:t xml:space="preserve">Figura 11: Página web redefinir senha IMAGE_FILENAME: (gerv1_image_rId19.png), Descrição: </w:t>
      </w:r>
      <w:r>
        <w:t>A imagem apresenta uma tela de um sistema chamado "Água Sistema", especificamente na página de redefinição de senha. No topo, há um logotipo da empresa. Abaixo, é solicitado que o usuário preencha campos para redefinir a senha, incluindo "E-mail", "CPF/CNPJ", "Senha" e "Confirmar senha". Há também uma mensagem informativa sobre os requisitos da senha, que deve conter pelo menos 8 caracteres, incluindo um caractere especial, um número, uma letra maiúscula e uma letra minúscula. Por fim, um botão vermelho com a opção "Concluir" está presente para finalizar o processo. IMAGE_FILENAME: (gerv1_image_rId19.png)</w:t>
      </w:r>
    </w:p>
    <w:p/>
    <w:p>
      <w:r>
        <w:t xml:space="preserve">Nesta página, o usuário deve </w:t>
      </w:r>
      <w:r>
        <w:t>confirmado o e-mail e definida a senha de acesso para todas as integrações que estão habilitadas.</w:t>
      </w:r>
    </w:p>
    <w:p>
      <w:r>
        <w:t>Após realizada a definição da senha, será necessário alterar o cadastro e informar a senha do usuário responsável pela integração, caso</w:t>
      </w:r>
      <w:r>
        <w:t xml:space="preserve"> </w:t>
      </w:r>
      <w:r>
        <w:t xml:space="preserve">ainda não tenha informado a senha correta no momento da inclusão, essa senha somente será informada </w:t>
      </w:r>
      <w:r>
        <w:t>pelo</w:t>
      </w:r>
      <w:r>
        <w:t xml:space="preserve"> usuário responsável pela</w:t>
      </w:r>
      <w:r>
        <w:t xml:space="preserve"> </w:t>
      </w:r>
      <w:r>
        <w:t>integração.</w:t>
      </w:r>
    </w:p>
    <w:p>
      <w:r>
        <w:t>Caso o e-mail do primeiro usuário estiver pendente de ativação e o botão "Incluir" for pressionado para realizar um segundo cadastro,</w:t>
      </w:r>
      <w:r>
        <w:t xml:space="preserve"> </w:t>
      </w:r>
      <w:r>
        <w:t>o sistema irá exibir uma caixa de mensagem, conforme representado na Figura 12.</w:t>
      </w:r>
    </w:p>
    <w:p/>
    <w:p/>
    <w:p/>
    <w:p/>
    <w:p>
      <w:r>
        <w:t xml:space="preserve">Figura 12: Atenção: Impossível incluir o usuário responsável IMAGE_FILENAME: (gerv1_image_rId20.png), Descrição: </w:t>
      </w:r>
      <w:r>
        <w:t>A imagem apresenta uma janela de aviso com um fundo branco e uma barra superior vermelha. O texto destaca uma mensagem de atenção informando sobre a impossibilidade de incluir usuários, pois o responsável pela integração está pendente de confirmação. É enfatizado que a confirmação é necessária para cadastrar mais usuários. Na parte inferior, há um botão "OK" para fechar a mensagem. IMAGE_FILENAME: (gerv1_image_rId20.png)</w:t>
      </w:r>
    </w:p>
    <w:p/>
    <w:p>
      <w:r>
        <w:t xml:space="preserve">Na inclusão do segundo usuário, </w:t>
      </w:r>
      <w:r>
        <w:t>o usuário deve</w:t>
      </w:r>
      <w:r>
        <w:t xml:space="preserve"> verificar se a empresa já foi criada através do botão "Criar empresa", caso </w:t>
      </w:r>
      <w:r>
        <w:t>a empresa ainda não foi criada, o sistema irá exibir a mensagem “Para executar essa operação é necessário antes criar a empresa. Verifique”, conforme representado na Figura 13.</w:t>
      </w:r>
    </w:p>
    <w:p/>
    <w:p>
      <w:r>
        <w:t xml:space="preserve">Figura 13: Atenção: Mensagem Verifique! IMAGE_FILENAME: (gerv1_image_rId21.png), Descrição: </w:t>
      </w:r>
      <w:r>
        <w:t>A imagem apresenta uma janela de alerta de um software. Na parte superior, há um título escrito "Atenção" e, abaixo, uma mensagem que informa que, para executar uma operação específica, é necessário realizar uma ação antes de criar uma empresa, solicitando que o usuário verifique essa condição. No canto inferior direito, há um botão marcado como "OK" para confirmar a leitura da mensagem. O design inclui um ícone de aviso, destacando a importância da notificação. IMAGE_FILENAME: (gerv1_image_rId21.png)</w:t>
      </w:r>
    </w:p>
    <w:p/>
    <w:p>
      <w:r>
        <w:t xml:space="preserve">A etapa de </w:t>
      </w:r>
      <w:r>
        <w:t>criar a empresa é necessári</w:t>
      </w:r>
      <w:r>
        <w:t>a</w:t>
      </w:r>
      <w:r>
        <w:t xml:space="preserve">, após </w:t>
      </w:r>
      <w:r>
        <w:t xml:space="preserve">realizar o cadastro do </w:t>
      </w:r>
      <w:r>
        <w:t>usuário responsável pela integração os demais serão adicionados e serão</w:t>
      </w:r>
      <w:r>
        <w:t xml:space="preserve"> </w:t>
      </w:r>
      <w:r>
        <w:t xml:space="preserve">enviados já vinculados </w:t>
      </w:r>
      <w:r>
        <w:t>à</w:t>
      </w:r>
      <w:r>
        <w:t xml:space="preserve"> empresa.</w:t>
      </w:r>
    </w:p>
    <w:p>
      <w:r>
        <w:t xml:space="preserve">Dentro da aba usuário, o </w:t>
      </w:r>
      <w:r>
        <w:t xml:space="preserve">usuário </w:t>
      </w:r>
      <w:r>
        <w:t>abaixo</w:t>
      </w:r>
      <w:r>
        <w:t>, serão explicados os botões contidos na tela:</w:t>
      </w:r>
    </w:p>
    <w:p>
      <w:r>
        <w:t xml:space="preserve">Na tela de configuração, na aba usuário </w:t>
      </w:r>
      <w:r>
        <w:t>contém</w:t>
      </w:r>
      <w:r>
        <w:t xml:space="preserve"> vários botões, conforme Figura 14 e descrição.</w:t>
      </w:r>
    </w:p>
    <w:p/>
    <w:p>
      <w:r>
        <w:t xml:space="preserve">Figura 14: Botões aba usuário IMAGE_FILENAME: (gerv1_image_rId22.png), Descrição: </w:t>
      </w:r>
      <w:r>
        <w:t>A imagem apresenta uma tela de configurações de um sistema, destacando a seção de gerenciamento de usuários. Há uma tabela com as colunas Nome, CPF, E-mail, Responsável pela integração e E-mail confirmado. Atualmente, apenas um usuário, "USUÁRIO DE TESTE", está listado. Na parte inferior, existem botões para incluir, alterar, excluir, recuperar senha, visualizar usuários da integração, criar empresa, remover empresa e atualizar. A interface está organizada com um layout claro e opções de navegação visíveis. IMAGE_FILENAME: (gerv1_image_rId22.png)</w:t>
      </w:r>
    </w:p>
    <w:p>
      <w:r>
        <w:t>Fonte: Gerenciador de Integrações, 2024.</w:t>
      </w:r>
    </w:p>
    <w:p/>
    <w:p>
      <w:r>
        <w:t xml:space="preserve">Ao pressionar sobre </w:t>
      </w:r>
      <w:r>
        <w:t>o botão ‘Excluir”</w:t>
      </w:r>
      <w:r>
        <w:t xml:space="preserve">, o </w:t>
      </w:r>
      <w:r>
        <w:t>operador</w:t>
      </w:r>
      <w:r>
        <w:t xml:space="preserve"> tem permissão de alterar os campos "Nome" e "Usuário responsável pela integração". O </w:t>
      </w:r>
      <w:r>
        <w:t>sistema permite</w:t>
      </w:r>
      <w:r>
        <w:t xml:space="preserve"> </w:t>
      </w:r>
      <w:r>
        <w:t xml:space="preserve">somente </w:t>
      </w:r>
      <w:r>
        <w:t>o registro de um usuário como responsável pela integração, neste caso ao alterar o novo usuário como responsável "Sim", o outro usuário é marcado automaticamente como "Não" e, essa ação de alteração somente é permitida após a confirmação do e-mail, conforme representado na Figura 15.</w:t>
      </w:r>
    </w:p>
    <w:p/>
    <w:p>
      <w:r>
        <w:t xml:space="preserve">Figura15: Alteração de usuário IMAGE_FILENAME: (gerv1_image_rId23.png), Descrição: </w:t>
      </w:r>
      <w:r>
        <w:t>A imagem exibe uma tela de interface de usuário intitulada "Alteração de usuário". Na parte superior, há um campo para inserir o nome, que contém o texto "VENDEDOR 4". Abaixo, apresenta campos para CPF e E-mail, sendo que o campo de E-mail contém informações ocultas. Também há uma opção de seleção para a pergunta "Responsável pela sincronização", com as opções "Não" e "Sim" disponíveis. No rodapé, há botões para "Salvar" e "(ESC) Fechar". IMAGE_FILENAME: (gerv1_image_rId23.png)</w:t>
      </w:r>
    </w:p>
    <w:p/>
    <w:p>
      <w:r>
        <w:t xml:space="preserve">Quando o </w:t>
      </w:r>
      <w:r>
        <w:t>operador</w:t>
      </w:r>
      <w:r>
        <w:t xml:space="preserve"> pressionar o b</w:t>
      </w:r>
      <w:r>
        <w:t xml:space="preserve">otão </w:t>
      </w:r>
      <w:r>
        <w:t>“E</w:t>
      </w:r>
      <w:r>
        <w:t>xcluir</w:t>
      </w:r>
      <w:r>
        <w:t>”, s</w:t>
      </w:r>
      <w:r>
        <w:t xml:space="preserve">erá removido o cadastro do </w:t>
      </w:r>
      <w:r>
        <w:t>usuário. Essa ação remove o usuário dos</w:t>
      </w:r>
      <w:r>
        <w:t xml:space="preserve"> apps do cadastro do vendedor</w:t>
      </w:r>
      <w:r>
        <w:t xml:space="preserve">, por isso, </w:t>
      </w:r>
      <w:r>
        <w:t xml:space="preserve">o </w:t>
      </w:r>
      <w:r>
        <w:t>operador</w:t>
      </w:r>
      <w:r>
        <w:t xml:space="preserve"> deve estar atento as seguintes informações:</w:t>
      </w:r>
    </w:p>
    <w:p>
      <w:r>
        <w:t>Quando o usuário</w:t>
      </w:r>
      <w:r>
        <w:t xml:space="preserve"> possuir uma única empresa vinculada </w:t>
      </w:r>
      <w:r>
        <w:t>a</w:t>
      </w:r>
      <w:r>
        <w:t xml:space="preserve"> ele, e for removido desta empresa, o mesmo ficará inativo;</w:t>
      </w:r>
    </w:p>
    <w:p>
      <w:r>
        <w:t xml:space="preserve">O usuário pode ser excluído mesmo possuindo movimentações atreladas </w:t>
      </w:r>
      <w:r>
        <w:t>a</w:t>
      </w:r>
      <w:r>
        <w:t xml:space="preserve"> ele</w:t>
      </w:r>
      <w:r>
        <w:t>;</w:t>
      </w:r>
    </w:p>
    <w:p>
      <w:r>
        <w:t xml:space="preserve">Quando </w:t>
      </w:r>
      <w:r>
        <w:t xml:space="preserve">o usuário estiver associado </w:t>
      </w:r>
      <w:r>
        <w:t>à</w:t>
      </w:r>
      <w:r>
        <w:t xml:space="preserve"> mais de uma empresa, ao invés de excluí-lo, será desvinculado da empresa</w:t>
      </w:r>
      <w:r>
        <w:t>;</w:t>
      </w:r>
    </w:p>
    <w:p>
      <w:r>
        <w:t xml:space="preserve">Quando </w:t>
      </w:r>
      <w:r>
        <w:t xml:space="preserve">o usuário possuir aplicativos e produtos vinculados no processo de confirmação da exclusão, esses aplicativos </w:t>
      </w:r>
      <w:r>
        <w:t>são</w:t>
      </w:r>
      <w:r>
        <w:t xml:space="preserve"> inativados</w:t>
      </w:r>
      <w:r>
        <w:t xml:space="preserve"> </w:t>
      </w:r>
      <w:r>
        <w:t>como consequência da inativação do usuário na empresa</w:t>
      </w:r>
      <w:r>
        <w:t>;</w:t>
      </w:r>
    </w:p>
    <w:p>
      <w:r>
        <w:t>A inativação do usuário não é especificamente do usuário, e sim da empresa que está vinculada ao mesmo</w:t>
      </w:r>
      <w:r>
        <w:t>;</w:t>
      </w:r>
    </w:p>
    <w:p>
      <w:r>
        <w:t>Ao incluir um usuário com e-mail inválido e for necessário alterá-lo, será necessário excluí-lo e realizar um novo cadastro</w:t>
      </w:r>
      <w:r>
        <w:t>;</w:t>
      </w:r>
    </w:p>
    <w:p>
      <w:r>
        <w:t>Não é permitido excluir o usuário responsável pela sincronização</w:t>
      </w:r>
      <w:r>
        <w:t>, conforme representado na Figura 16.</w:t>
      </w:r>
    </w:p>
    <w:p/>
    <w:p>
      <w:r>
        <w:t xml:space="preserve">Figura16: Informação: Não é permitido excluir o usuário pela sincronização IMAGE_FILENAME: (gerv1_image_rId24.png), Descrição: </w:t>
      </w:r>
      <w:r>
        <w:t>A imagem apresenta uma janela de informação com um fundo branco e uma barra superior vermelha. Dentro da janela, há um ícone de informação em formato de círculo azul, seguido por uma mensagem que diz: "Não é possível excluir o usuário responsável pela sincronização. Verifique!" Na parte inferior, há um botão azul com a palavra "OK". IMAGE_FILENAME: (gerv1_image_rId24.png)</w:t>
      </w:r>
    </w:p>
    <w:p/>
    <w:p>
      <w:r>
        <w:t xml:space="preserve">Ao pressionar sobre </w:t>
      </w:r>
      <w:r>
        <w:t>o botão “Recuperar Senha”</w:t>
      </w:r>
      <w:r>
        <w:t xml:space="preserve">, </w:t>
      </w:r>
      <w:r>
        <w:t xml:space="preserve">o sistema envia para o operador </w:t>
      </w:r>
      <w:r>
        <w:t>um e-mail para redefinição de senha</w:t>
      </w:r>
      <w:r>
        <w:t>, conforme representado na Figura 17.</w:t>
      </w:r>
    </w:p>
    <w:p/>
    <w:p>
      <w:r>
        <w:t xml:space="preserve">Figura17: Informação: Enviamos um e-mail  IMAGE_FILENAME: (gerv1_image_rId25.png), Descrição: </w:t>
      </w:r>
      <w:r>
        <w:t>A imagem apresenta uma janela de notificação com o título "Informação". No conteúdo, está escrito que um e-mail com instruções para redefinir a senha foi enviado e mostra o endereço de e-mail para o qual foi enviado: teste@arpainformatica.com.br. A janela possui um botão "OK" para confirmação. O ícone de informação é destacado em uma bolinha azul ao lado do texto. IMAGE_FILENAME: (gerv1_image_rId25.png)</w:t>
      </w:r>
    </w:p>
    <w:p/>
    <w:p>
      <w:r>
        <w:t xml:space="preserve">Nota: </w:t>
      </w:r>
      <w:r>
        <w:t xml:space="preserve">O processo </w:t>
      </w:r>
      <w:r>
        <w:t>de</w:t>
      </w:r>
      <w:r>
        <w:t xml:space="preserve"> redefinir a senha </w:t>
      </w:r>
      <w:r>
        <w:t>segue a mesmas diretrizes da</w:t>
      </w:r>
      <w:r>
        <w:t xml:space="preserve"> definição de senha no primeiro acesso.</w:t>
      </w:r>
    </w:p>
    <w:p>
      <w:r>
        <w:t xml:space="preserve">Ao pressionar sobre </w:t>
      </w:r>
      <w:r>
        <w:t>o botão “</w:t>
      </w:r>
      <w:r>
        <w:t>Usuários da integração</w:t>
      </w:r>
      <w:r>
        <w:t>”,</w:t>
      </w:r>
      <w:r>
        <w:t xml:space="preserve"> será exibida a lista de usuários que estão presentes na integração e vinculados</w:t>
      </w:r>
      <w:r>
        <w:t xml:space="preserve"> </w:t>
      </w:r>
      <w:r>
        <w:t>a empresa</w:t>
      </w:r>
      <w:r>
        <w:t>, conforme representado na Figura 18.</w:t>
      </w:r>
    </w:p>
    <w:p/>
    <w:p>
      <w:r>
        <w:t xml:space="preserve">Figura18: Usuários da Integração IMAGE_FILENAME: (gerv1_image_rId26.png), Descrição: </w:t>
      </w:r>
      <w:r>
        <w:t>A imagem apresenta uma tela de um sistema com o título "Usuários da integração". A interface exibe uma tabela contendo dados de usuários, incluindo colunas para "Nome", "CPF/CNPJ", "E-mail" e "E-mail confirmado". Dois usuários estão listados: "USUÁRIO DE TESTE", que tem seu e-mail completo visível, e "VENDEDOR 4", com parte do seu e-mail oculto. A interface também possui um botão para fechar a janela, indicado pela opção "(ESC) Fechar". IMAGE_FILENAME: (gerv1_image_rId26.png)</w:t>
      </w:r>
    </w:p>
    <w:p/>
    <w:p>
      <w:r>
        <w:t xml:space="preserve">Após preencher as informações da aba "Habilitar integrações", </w:t>
      </w:r>
      <w:r>
        <w:t xml:space="preserve">o usuário deve </w:t>
      </w:r>
      <w:r>
        <w:t>realizar a criação da empresa através do</w:t>
      </w:r>
      <w:r>
        <w:t xml:space="preserve"> </w:t>
      </w:r>
      <w:r>
        <w:t xml:space="preserve">botão </w:t>
      </w:r>
      <w:r>
        <w:t>“</w:t>
      </w:r>
      <w:r>
        <w:t>Criar empresa</w:t>
      </w:r>
      <w:r>
        <w:t xml:space="preserve">”. Para realizar essa ação </w:t>
      </w:r>
      <w:r>
        <w:t xml:space="preserve">é necessário </w:t>
      </w:r>
      <w:r>
        <w:t xml:space="preserve">ter </w:t>
      </w:r>
      <w:r>
        <w:t>no mínimo um usuário cadastrado para estar gerando a base de dados</w:t>
      </w:r>
      <w:r>
        <w:t>, conforme representado na Figura 19.</w:t>
      </w:r>
    </w:p>
    <w:p>
      <w:r>
        <w:t xml:space="preserve">Figura 19: Informação: A base de dados xxx foi criada com sucesso IMAGE_FILENAME: (gerv1_image_rId27.png), Descrição: </w:t>
      </w:r>
      <w:r>
        <w:t>A imagem apresenta uma janela de notificação de informação, destacando uma mensagem que informa que uma base de dados foi criada com sucesso. A janela possui um ícone informativo em destaque, um título em português ("Informação") e um botão "OK" na parte inferior para confirmar a leitura da mensagem. A parte do texto com o nome da base de dados está ocultada. IMAGE_FILENAME: (gerv1_image_rId27.png)</w:t>
      </w:r>
    </w:p>
    <w:p/>
    <w:p>
      <w:r>
        <w:t xml:space="preserve">Ao criar a empresa, </w:t>
      </w:r>
      <w:r>
        <w:t xml:space="preserve">e o </w:t>
      </w:r>
      <w:r>
        <w:t xml:space="preserve">usuário cadastrado não receber o e-mail, </w:t>
      </w:r>
      <w:r>
        <w:t xml:space="preserve">é possível remover </w:t>
      </w:r>
      <w:r>
        <w:t xml:space="preserve">a base e </w:t>
      </w:r>
      <w:r>
        <w:t>realizar novamente</w:t>
      </w:r>
      <w:r>
        <w:t xml:space="preserve"> o</w:t>
      </w:r>
      <w:r>
        <w:t xml:space="preserve"> </w:t>
      </w:r>
      <w:r>
        <w:t>processo</w:t>
      </w:r>
      <w:r>
        <w:t>,</w:t>
      </w:r>
      <w:r>
        <w:t xml:space="preserve"> com um e-mail válido. </w:t>
      </w:r>
      <w:r>
        <w:t>Quando o usuário realizar</w:t>
      </w:r>
      <w:r>
        <w:t xml:space="preserve"> a remoção da empresa, e </w:t>
      </w:r>
      <w:r>
        <w:t>constar</w:t>
      </w:r>
      <w:r>
        <w:t xml:space="preserve"> movimentações na base de dados,</w:t>
      </w:r>
      <w:r>
        <w:t xml:space="preserve"> </w:t>
      </w:r>
      <w:r>
        <w:t>esses dados serão apagados do servidor permanentemente, não sendo possível reverter esse processo</w:t>
      </w:r>
      <w:r>
        <w:t>, conforme representado Figura 20.</w:t>
      </w:r>
    </w:p>
    <w:p/>
    <w:p>
      <w:r>
        <w:t xml:space="preserve">Figura 20: Confirmação: Deseja realmente remover a base de dados? IMAGE_FILENAME: (gerv1_image_rId28.png), Descrição: </w:t>
      </w:r>
      <w:r>
        <w:t>A imagem apresenta uma caixa de diálogo de confirmação. O texto informa que, ao executar uma ação, todos os dados da empresa serão apagados, e ressalta que esse processo é irreversível. A caixa pergunta se o usuário realmente deseja remover a base de dados, oferecendo duas opções: "Sim" e "Não". IMAGE_FILENAME: (gerv1_image_rId28.png)</w:t>
      </w:r>
    </w:p>
    <w:p/>
    <w:p>
      <w:r>
        <w:t>Nota: Ao confirmar a mensagem “deseja realmente remover a base de dados?”</w:t>
      </w:r>
      <w:r>
        <w:t xml:space="preserve">, todos os usuários cadastrados também serão </w:t>
      </w:r>
      <w:r>
        <w:t>removidos</w:t>
      </w:r>
      <w:r>
        <w:t>.</w:t>
      </w:r>
    </w:p>
    <w:p/>
    <w:p>
      <w:r>
        <w:t>Quando o usuário pressionar o botão “</w:t>
      </w:r>
      <w:r>
        <w:t>Atualizar</w:t>
      </w:r>
      <w:r>
        <w:t xml:space="preserve">”, automaticamente o </w:t>
      </w:r>
      <w:r>
        <w:t xml:space="preserve">sistema </w:t>
      </w:r>
      <w:r>
        <w:t xml:space="preserve">realiza </w:t>
      </w:r>
      <w:r>
        <w:t>um</w:t>
      </w:r>
      <w:r>
        <w:t>a consulta</w:t>
      </w:r>
      <w:r>
        <w:t xml:space="preserve"> dos e-mails que estão pendentes de confirmação, deixando os dados</w:t>
      </w:r>
      <w:r>
        <w:t xml:space="preserve"> </w:t>
      </w:r>
      <w:r>
        <w:t>sempre atualizados.</w:t>
      </w:r>
    </w:p>
    <w:p/>
    <w:p>
      <w:r>
        <w:t>1.</w:t>
      </w:r>
      <w:r>
        <w:t>4. ABA SINCRONIZAÇÃO</w:t>
      </w:r>
    </w:p>
    <w:p/>
    <w:p>
      <w:r>
        <w:t xml:space="preserve">Essa aba permite que o operador configure o tempo que deseja </w:t>
      </w:r>
      <w:r>
        <w:t>realizar</w:t>
      </w:r>
      <w:r>
        <w:t xml:space="preserve"> a sincronização automática entre o aplicativo e</w:t>
      </w:r>
      <w:r>
        <w:t xml:space="preserve"> </w:t>
      </w:r>
      <w:r>
        <w:t>gerenciador</w:t>
      </w:r>
      <w:r>
        <w:t xml:space="preserve">, conforme descrição </w:t>
      </w:r>
      <w:r>
        <w:t>de cada campo ab</w:t>
      </w:r>
      <w:r>
        <w:t>aixo e representado na Figura 21.</w:t>
      </w:r>
    </w:p>
    <w:p/>
    <w:p>
      <w:r>
        <w:t>Sincronização geral:</w:t>
      </w:r>
    </w:p>
    <w:p>
      <w:r>
        <w:t>Tempo de sincronização de dados (minutos): Tempo estipulado pelo operador para que seja realizada a integração. A orientação é que sempre seja informado um tempo maior, e nunca um tempo curto como por exemplo 2 minutos. Por padrão, será enviado um tempo de 30 minutos, porém o campo é editável.</w:t>
      </w:r>
    </w:p>
    <w:p>
      <w:r>
        <w:t>Sincronização de estoque</w:t>
      </w:r>
    </w:p>
    <w:p>
      <w:r>
        <w:t>T</w:t>
      </w:r>
      <w:r>
        <w:t>empo de sincronização de dados (minutos): O usuário poderá estipular um tempo onde fará a integração do estoque.</w:t>
      </w:r>
    </w:p>
    <w:p>
      <w:r>
        <w:t>Informações utilizadas na sincronização: Essas opções são exclusivas para uso do E-commerce. Manual das Configurações do Sistema - E-commerce.</w:t>
      </w:r>
    </w:p>
    <w:p>
      <w:r>
        <w:t>Sincronização de sistema Dashboard: Essas opções são exclusivas para o sistema Dashboard. Lembrando que essa opção é uma implantação futura, não estando disponível neste momento.</w:t>
      </w:r>
    </w:p>
    <w:p/>
    <w:p>
      <w:r>
        <w:t xml:space="preserve">Figura 21: Aba Sincronização IMAGE_FILENAME: (gerv1_image_rId29.png), Descrição: </w:t>
      </w:r>
      <w:r>
        <w:t>A imagem apresenta uma janela de configuração de um sistema, com várias opções relacionadas à sincronização de dados. A seção "Sincronização geral" permite definir o tempo em minutos para a sincronização de dados. Há também uma área específica para "Sincronização de estoque", que possui uma configuração semelhante. Informações como "Estoque" e "Preço" podem ser definidas por um gerenciador de integrações. A funcionalidade de sincronização automática é destacada em vermelho, com a opção de ativá-la ou desativá-la. A parte inferior da janela possui botões para salvar as configurações ou fechar a janela. IMAGE_FILENAME: (gerv1_image_rId29.png)</w:t>
      </w:r>
    </w:p>
    <w:p>
      <w:r>
        <w:t>1.</w:t>
      </w:r>
      <w:r>
        <w:t>5. ABA PRODUTOS</w:t>
      </w:r>
    </w:p>
    <w:p/>
    <w:p>
      <w:r>
        <w:t>N</w:t>
      </w:r>
      <w:r>
        <w:t xml:space="preserve">a aba produtos o usuário consegue </w:t>
      </w:r>
      <w:r>
        <w:t>defini</w:t>
      </w:r>
      <w:r>
        <w:t>r</w:t>
      </w:r>
      <w:r>
        <w:t xml:space="preserve"> as configurações específicas de produtos, essas configurações não são aplicadas ao Smart Sales Force e</w:t>
      </w:r>
      <w:r>
        <w:t xml:space="preserve"> </w:t>
      </w:r>
      <w:r>
        <w:t>Dashboard</w:t>
      </w:r>
      <w:r>
        <w:t>, conforme descrição dos campos abaixo e representado na Figura 22.</w:t>
      </w:r>
    </w:p>
    <w:p/>
    <w:p>
      <w:r>
        <w:t>Permitir publicar produtos com o preço abaixo do preço de venda: Essa opção determina que um item pode ser publicado com o preço abaixo do preço de venda.</w:t>
      </w:r>
    </w:p>
    <w:p>
      <w:r>
        <w:t>Comprometer a publicação do estoque em até (%): Essa configuração permite que o usuário defina um percentual do seu estoque para comprometer nas publicações de vendas externas do gerenciador de integrações.</w:t>
      </w:r>
    </w:p>
    <w:p>
      <w:r>
        <w:t xml:space="preserve">Bloquear a venda do produto para a quantidade anunciada: Essa opção irá indicar quando a quantidade vinculada a um determinado canal fica reservada para ele não permitindo que outras operações de venda </w:t>
      </w:r>
      <w:r>
        <w:t>sejam realizadas em outros canais de venda no sistema para a quantidade publicada, ou seja, a quantidade fica vinculada totalmente aos canais habilitados.</w:t>
      </w:r>
    </w:p>
    <w:p>
      <w:r>
        <w:t>Permitir a inclusão de serviços no gerenciador: Quando estiver definido como "Sim", irá permitir incluir serviços tanto no E-commerce quanto no Smart, quando estiver definida como "Não", o mesmo não permite a inclusão de serviços no gerenciador.</w:t>
      </w:r>
    </w:p>
    <w:p/>
    <w:p>
      <w:r>
        <w:t xml:space="preserve">Figura 22: Aba Produto IMAGE_FILENAME: (gerv1_image_rId30.png), Descrição: </w:t>
      </w:r>
      <w:r>
        <w:t>A imagem apresenta uma tela de configurações de um sistema, dividida em abas como "Habilitar integrações", "Usuários", "Sincronização", "Produtos" e "Pedidos". A seção visível contém opções para definir permissões relacionadas aos preços de venda, estoque e gestão de produtos. Há campos para permitir a publicação de produtos com preços abaixo do habitual, comprometer a publicação em relação ao estoque, bloquear vendas de produtos e incluir serviços não gerenciados. Na parte inferior, estão os botões para "Salvar" e "Fechar", juntamente com uma nota informativa sobre a inapplicabilidade dessas configurações para o Smart Sales Force e Dashboard. IMAGE_FILENAME: (gerv1_image_rId30.png)</w:t>
      </w:r>
    </w:p>
    <w:p/>
    <w:p>
      <w:r>
        <w:t>1.</w:t>
      </w:r>
      <w:r>
        <w:t>6. ABA PEDIDOS</w:t>
      </w:r>
    </w:p>
    <w:p/>
    <w:p>
      <w:r>
        <w:t>O usuário a</w:t>
      </w:r>
      <w:r>
        <w:t>o</w:t>
      </w:r>
      <w:r>
        <w:t xml:space="preserve"> pressionar a a</w:t>
      </w:r>
      <w:r>
        <w:t>ba de pedidos,</w:t>
      </w:r>
      <w:r>
        <w:t xml:space="preserve"> é exibido </w:t>
      </w:r>
      <w:r>
        <w:t>as seguintes opções</w:t>
      </w:r>
      <w:r>
        <w:t>:</w:t>
      </w:r>
    </w:p>
    <w:p/>
    <w:p>
      <w:r>
        <w:t xml:space="preserve">Transformar pedidos em venda de forma automática na recepção do pedido: Permite o usuário escolher se deseja que o sistema transforme os pedidos recepcionados de forma automática em venda. O padrão será enviado como não. Caso a opção sim seja habilitada no momento </w:t>
      </w:r>
      <w:r>
        <w:t>que os pedidos derem entrada no gerenciador que estiverem com os status que permitem a transformação em venda o pedido deverá ser transformado em venda de forma automática, não sendo necessário que o usuário execute uma ação;</w:t>
      </w:r>
    </w:p>
    <w:p>
      <w:r>
        <w:t>Em caso de produtos marcados e desmarcados no mesmo pedido, gerar pedidos separados: Quando existir este cenário de produtos marcados e demarcados no mesmo pedido o sistema irá gerar pedidos de vendas separados. O envio padrão desta configuração será NÃO;</w:t>
      </w:r>
    </w:p>
    <w:p>
      <w:r>
        <w:t>Condição de pagamento padrão para boletos: Configuração para condição de pagamento padrão quando a venda for fatura em boleto;</w:t>
      </w:r>
    </w:p>
    <w:p>
      <w:r>
        <w:t>Condição de pagamento padrão para cartão: Configuração para condição de pagamento padrão quando a venda for fatura em boleto.</w:t>
      </w:r>
    </w:p>
    <w:p/>
    <w:p>
      <w:r>
        <w:t>2. MANUAL DAS CONFIGURAÇÕES DO GERENCIADOR DE INTEGRAÇÕES - SMART VENDAS</w:t>
      </w:r>
    </w:p>
    <w:p/>
    <w:p>
      <w:r>
        <w:t>2.1. ACESSO</w:t>
      </w:r>
    </w:p>
    <w:p/>
    <w:p>
      <w:r>
        <w:t xml:space="preserve">Primeiramente, o </w:t>
      </w:r>
      <w:r>
        <w:t xml:space="preserve">usuário deve clicar no menu Utilitários, na sequência a opção Configurações do Sistema, onde automaticamente é exibida a tela “Configuração”, conforme </w:t>
      </w:r>
      <w:r>
        <w:t xml:space="preserve">já </w:t>
      </w:r>
      <w:r>
        <w:t>representado nas Figuras</w:t>
      </w:r>
      <w:r>
        <w:t xml:space="preserve"> 02 e 03.</w:t>
      </w:r>
    </w:p>
    <w:p/>
    <w:p>
      <w:r>
        <w:t xml:space="preserve">Picture 1 IMAGE_FILENAME: (gerv1_image_rId31.png), Descrição: </w:t>
      </w:r>
      <w:r>
        <w:t>A imagem apresenta uma interface de software chamada "Gerenciador de Integrações", desenvolvida pela ARPA Sistemas. No topo da tela, há um menu com opções como "Cadastros", "Manutenção", "Relatório", "Utilitários" e "Sair". Abaixo, são destacados os atalhos de função (F2 e F3) para acessar diferentes funcionalidades. Ao fundo, ícones ilustrativos relacionados a comércio e finanças estão dispostos em um design sutil. A data e hora do sistema estão localizadas na parte inferior da tela. IMAGE_FILENAME: (gerv1_image_rId31.png)</w:t>
      </w:r>
    </w:p>
    <w:p/>
    <w:p>
      <w:r>
        <w:t xml:space="preserve">image_0004 IMAGE_FILENAME: (gerv1_image_rId11.png), Descrição: </w:t>
      </w:r>
      <w:r>
        <w:t>A imagem apresenta uma tela de configuração de um software. Na parte superior, há um título "Configurações" e várias guias como "Habilitar integrações", "Usuários", "Sincronização", "Produtos" e "Pedidos". Na seção "Habilitar integrações", estão disponíveis opções para ativar ou desativar E-commerce, Smart Sales Force e Dashboard, todas marcadas como "Não". Abaixo, na seção "Configurações de servidor", há campos para inserir um domínio e uma porta. No final da tela, estão os botões "Salvar" e "Fechar". IMAGE_FILENAME: (gerv1_image_rId11.png)</w:t>
      </w:r>
    </w:p>
    <w:p/>
    <w:p>
      <w:r>
        <w:t>Na</w:t>
      </w:r>
      <w:r>
        <w:t xml:space="preserve"> aba "Habilitar integrações" </w:t>
      </w:r>
      <w:r>
        <w:t xml:space="preserve">o usuário consegue </w:t>
      </w:r>
      <w:r>
        <w:t>habilitar a integração que será utilizada, nesse caso, será necessário marcar a opção</w:t>
      </w:r>
      <w:r>
        <w:t xml:space="preserve"> </w:t>
      </w:r>
      <w:r>
        <w:t>referente ao Smart Vendas</w:t>
      </w:r>
      <w:r>
        <w:t>, conforme representado na Figura 23.</w:t>
      </w:r>
    </w:p>
    <w:p/>
    <w:p>
      <w:r>
        <w:t>Figura 23: Habilitar integração Smart Sales Force - Sim</w:t>
      </w:r>
    </w:p>
    <w:p>
      <w:r>
        <w:t xml:space="preserve">Figura 23: Habilitar integração Smart Sales Force - Sim IMAGE_FILENAME: (gerv1_image_rId32.png), Descrição: </w:t>
      </w:r>
      <w:r>
        <w:t>A imagem mostra uma tela de configuração de um software, com o título "Configurações". Há opções para habilitar integrações, onde estão disponíveis os controles para E-commerce e Smart Sales Force. A opção "E-commerce" está desabilitada, enquanto "Smart Sales Force" está habilitada. Abaixo, há campos para inserir informações sobre "Dominio" e "Porta", além de um botão para "Criar base de dados". O layout é simples e organizado, facilitando a visualização das opções disponíveis. IMAGE_FILENAME: (gerv1_image_rId32.png)</w:t>
      </w:r>
    </w:p>
    <w:p/>
    <w:p>
      <w:r>
        <w:t>P</w:t>
      </w:r>
      <w:r>
        <w:t xml:space="preserve">ara </w:t>
      </w:r>
      <w:r>
        <w:t xml:space="preserve">o usuário </w:t>
      </w:r>
      <w:r>
        <w:t>realizar a integração do aplicativo Smart Vendas com o Gerenciador de Integrações, é necessária que</w:t>
      </w:r>
      <w:r>
        <w:t xml:space="preserve"> </w:t>
      </w:r>
      <w:r>
        <w:t>essa opção esteja habilitada. É necessário destacar aqui que, em hipótese alguma o operador deverá habilitar a integração com E-commerce.</w:t>
      </w:r>
    </w:p>
    <w:p>
      <w:r>
        <w:t>Domínio: http.://app.arpasalesforce.com.br ou app.arpasalesforce.com.br.</w:t>
      </w:r>
    </w:p>
    <w:p>
      <w:r>
        <w:t xml:space="preserve">Porta: essa opção refere-se </w:t>
      </w:r>
      <w:r>
        <w:t>à</w:t>
      </w:r>
      <w:r>
        <w:t xml:space="preserve"> porta que está sendo utilizada a integração, por padrão, deve-se informar porta 80.</w:t>
      </w:r>
    </w:p>
    <w:p/>
    <w:p>
      <w:r>
        <w:t xml:space="preserve">Após inserir as informações de domínio e porta, o operador deverá pressionar o botão de OK para salvar as alterações realizadas. </w:t>
      </w:r>
      <w:r>
        <w:t>E</w:t>
      </w:r>
      <w:r>
        <w:t>m seguida, deve retornar no menu Utilitários &gt; Configurações do Sistema e pressionar o botão "Criar base de dados".</w:t>
      </w:r>
      <w:r>
        <w:t xml:space="preserve"> Conforme representado na Figura 24.</w:t>
      </w:r>
    </w:p>
    <w:p/>
    <w:p>
      <w:r>
        <w:t xml:space="preserve">Figura 24: Botão Criar base de dados IMAGE_FILENAME: (gerv1_image_rId33.png), Descrição: </w:t>
      </w:r>
      <w:r>
        <w:t>A imagem mostra uma tela de configurações de um sistema. No topo, há opções de navegação como "Habilitar integrações", "Sincronização", "Produtos" e "Pedidos". Na seção "Habilitar integrações", estão disponíveis opções para ativar o E-commerce (com estado "Não") e a Smart Sales Force (ativada como "Sim"). Abaixo, na parte "Arpa Sales Force", há campos para inserir "Domínio" e "Porta", além de um botão destacado em azul com a opção "Criar base de dados". No final, há botões "OK" e "Fechar" disponíveis. IMAGE_FILENAME: (gerv1_image_rId33.png)</w:t>
      </w:r>
    </w:p>
    <w:p/>
    <w:p>
      <w:r>
        <w:t>Nota: Para que todos os passos de configurações do aplicativo sejam realizados é necessário que o processo seja seguido na ordem descrita.</w:t>
      </w:r>
    </w:p>
    <w:p/>
    <w:p>
      <w:r>
        <w:t>Na “A</w:t>
      </w:r>
      <w:r>
        <w:t>ba Sincronizaçã</w:t>
      </w:r>
      <w:r>
        <w:t>o” p</w:t>
      </w:r>
      <w:r>
        <w:t xml:space="preserve">ermite que o </w:t>
      </w:r>
      <w:r>
        <w:t>usuário</w:t>
      </w:r>
      <w:r>
        <w:t xml:space="preserve"> configure o tempo que deseja que seja feita a sincronização automática entre o</w:t>
      </w:r>
      <w:r>
        <w:t xml:space="preserve"> </w:t>
      </w:r>
      <w:r>
        <w:t>aplicativo e o gerenciador</w:t>
      </w:r>
      <w:r>
        <w:t>, conforme demonstrado na Figura 25.</w:t>
      </w:r>
    </w:p>
    <w:p>
      <w:r>
        <w:t xml:space="preserve">Figura 25: Aba Sincronização IMAGE_FILENAME: (gerv1_image_rId34.png), Descrição: </w:t>
      </w:r>
      <w:r>
        <w:t>A imagem apresenta uma tela de configuração de um sistema que permite a sincronização de dados e estoque. Na parte superior, há abas para habilitar integrações, sincronização, produtos, pedidos e configurações exclusivas. A seção de "Sincronização geral" inclui campos para o tempo de sincronização e o usuário responsável. Abaixo, na "Sincronização de estoque", estão disponíveis opções semelhantes. Por fim, há campos para inserir informações relacionadas a estoque e preço, com uma nota informando que essas configurações são exclusivas para publicações de produtos de E-commerce. IMAGE_FILENAME: (gerv1_image_rId34.png)</w:t>
      </w:r>
    </w:p>
    <w:p/>
    <w:p>
      <w:r>
        <w:t>No item “</w:t>
      </w:r>
      <w:r>
        <w:t>Tempo de sincronização de dados (minuto)</w:t>
      </w:r>
      <w:r>
        <w:t>” o usuário deve preencher o tempo</w:t>
      </w:r>
      <w:r>
        <w:t xml:space="preserve"> estipulado para que seja realizada a integração. </w:t>
      </w:r>
      <w:r>
        <w:t xml:space="preserve">Por padrão, é enviado um tempo de 30 minutos, podendo o usuário editar. </w:t>
      </w:r>
    </w:p>
    <w:p/>
    <w:p>
      <w:r>
        <w:t xml:space="preserve">Nota: O usuário deve editar um tempo grande, </w:t>
      </w:r>
      <w:r>
        <w:t xml:space="preserve">e nunca, um tempo curto como por exemplo 2 minutos. </w:t>
      </w:r>
    </w:p>
    <w:p/>
    <w:p>
      <w:r>
        <w:t xml:space="preserve">O usuário deve informar </w:t>
      </w:r>
      <w:r>
        <w:t>um usuário responsável pela sincronização</w:t>
      </w:r>
      <w:r>
        <w:t>, preenchendo o campo “</w:t>
      </w:r>
      <w:r>
        <w:t>Usuário responsável pela sincronização</w:t>
      </w:r>
      <w:r>
        <w:t>”</w:t>
      </w:r>
      <w:r>
        <w:t>.</w:t>
      </w:r>
    </w:p>
    <w:p>
      <w:r>
        <w:t>Já no item “</w:t>
      </w:r>
      <w:r>
        <w:t>Tempo de sincronização de dados (minutos)</w:t>
      </w:r>
      <w:r>
        <w:t>”</w:t>
      </w:r>
      <w:r>
        <w:t xml:space="preserve"> o usuário pode estipular um tempo onde fará a integração do estoque</w:t>
      </w:r>
      <w:r>
        <w:t>.</w:t>
      </w:r>
    </w:p>
    <w:p/>
    <w:p>
      <w:r>
        <w:t xml:space="preserve">Nota: </w:t>
      </w:r>
      <w:r>
        <w:t>As demais configurações são exclusivamente para uso de plataformas como E-commerce.</w:t>
      </w:r>
    </w:p>
    <w:p/>
    <w:p>
      <w:r>
        <w:t>Já na</w:t>
      </w:r>
      <w:r>
        <w:t xml:space="preserve"> aba "Pedidos" </w:t>
      </w:r>
      <w:r>
        <w:t xml:space="preserve">o usuário consegue </w:t>
      </w:r>
      <w:r>
        <w:t>realizar algumas configurações referente aos pedidos efetuados</w:t>
      </w:r>
      <w:r>
        <w:t xml:space="preserve">, conforme representado na Figura </w:t>
      </w:r>
    </w:p>
    <w:p/>
    <w:p>
      <w:r>
        <w:t xml:space="preserve">Figura 26: Aba Pedidos IMAGE_FILENAME: (gerv1_image_rId35.png), Descrição: </w:t>
      </w:r>
      <w:r>
        <w:t>A imagem exibe uma tela de configuração de um sistema, com foco na seção "Pedidos". Há opções para transformar pedidos em vendas automáticas e para gerar pedidos separados caso produtos marcados e desmarcados estejam no mesmo pedido. Também estão listadas as condições de pagamento padrão para recebimento de pedidos, incluindo opções para boleto e cartão. Botões de confirmação ("OK") e de fechamento ("Fechar") estão localizados na parte inferior da tela. IMAGE_FILENAME: (gerv1_image_rId35.png)</w:t>
      </w:r>
    </w:p>
    <w:p/>
    <w:p>
      <w:r>
        <w:t>Na opção “Transformar</w:t>
      </w:r>
      <w:r>
        <w:t xml:space="preserve"> pedidos em venda de forma automática na recepção do pedido</w:t>
      </w:r>
      <w:r>
        <w:t>”</w:t>
      </w:r>
      <w:r>
        <w:t xml:space="preserve"> por padrão, </w:t>
      </w:r>
      <w:r>
        <w:t>está é</w:t>
      </w:r>
      <w:r>
        <w:t xml:space="preserve"> enviada como não, e caso for alterada para sim, no momento em que os pedidos derem entrada no gerenciador que estiverem com os status que permitem a transformação</w:t>
      </w:r>
      <w:r>
        <w:t xml:space="preserve"> </w:t>
      </w:r>
      <w:r>
        <w:t>em venda, o mesmo será transformado em venda de forma automática, não sendo necessário que o usuário execute uma ação manualmente.</w:t>
      </w:r>
    </w:p>
    <w:p>
      <w:r>
        <w:t>Já na opção “</w:t>
      </w:r>
      <w:r>
        <w:t>Em caso de produtos marcados e desmarcados no mesmo pedido, gerar pedidos separados</w:t>
      </w:r>
      <w:r>
        <w:t>”</w:t>
      </w:r>
      <w:r>
        <w:t xml:space="preserve"> quando existir o cenário de produtos</w:t>
      </w:r>
      <w:r>
        <w:t xml:space="preserve"> </w:t>
      </w:r>
      <w:r>
        <w:t>marcados e demarcados no mesmo pedido o sistema irá gerar pedidos de vendas separados</w:t>
      </w:r>
      <w:r>
        <w:t>, sendo o</w:t>
      </w:r>
      <w:r>
        <w:t xml:space="preserve"> envio padrão desta configuração não.</w:t>
      </w:r>
    </w:p>
    <w:p>
      <w:r>
        <w:t>As demais configurações serão para definir as condições de pagamentos padrões, por exemplo, quando houver integração com algum E-</w:t>
      </w:r>
      <w:r>
        <w:t xml:space="preserve"> </w:t>
      </w:r>
      <w:r>
        <w:t xml:space="preserve">commerce e for realizado pedidos que poderão ser recepcionados com o faturamento </w:t>
      </w:r>
      <w:r>
        <w:t>vinculado com boleto, cartão ou até mesmo sem</w:t>
      </w:r>
      <w:r>
        <w:t xml:space="preserve"> </w:t>
      </w:r>
      <w:r>
        <w:t>faturamento. As opções de pagamento são direcionadas para integrações com lojas virtuais.</w:t>
      </w:r>
    </w:p>
    <w:p>
      <w:r>
        <w:t>Na</w:t>
      </w:r>
      <w:r>
        <w:t xml:space="preserve"> aba "Configurações exclusivas Smart Sales Force" contempla as configurações que </w:t>
      </w:r>
      <w:r>
        <w:t>são</w:t>
      </w:r>
      <w:r>
        <w:t xml:space="preserve"> exclusivas para o </w:t>
      </w:r>
      <w:r>
        <w:t xml:space="preserve">aplicativo e </w:t>
      </w:r>
      <w:r>
        <w:t>que estarão disponíveis</w:t>
      </w:r>
      <w:r>
        <w:t xml:space="preserve"> quando</w:t>
      </w:r>
      <w:r>
        <w:t xml:space="preserve"> a</w:t>
      </w:r>
      <w:r>
        <w:t xml:space="preserve"> integração estiver habilitada</w:t>
      </w:r>
      <w:r>
        <w:t>, conforme representado na Figura 27.</w:t>
      </w:r>
    </w:p>
    <w:p/>
    <w:p>
      <w:r>
        <w:t xml:space="preserve">Figura 27: Aba Configurações IMAGE_FILENAME: (gerv1_image_rId36.png), Descrição: </w:t>
      </w:r>
      <w:r>
        <w:t xml:space="preserve">A imagem apresenta uma interface de configuração de um sistema, com o título "Configurações". Na parte superior, há várias abas como "Habilitar integrações", "Sincronização", "Produtos", "Pedidos" e "Configurações exclusivas Smart Sales Force". </w:t>
        <w:br/>
        <w:br/>
        <w:t>Na seção principal, são exibidas opções de configuração geral para vendedores, incluindo a opção para enviar histórico de vendas e uma opção para utilizar associação de tabela de preço, que está marcada como "Sim". Abaixo, há um campo para selecionar um vendedor específico para realizar a configuração, além de botões para confirmar ou fechar a janela. IMAGE_FILENAME: (gerv1_image_rId36.png)</w:t>
      </w:r>
    </w:p>
    <w:p/>
    <w:p>
      <w:r>
        <w:t>Na opção “</w:t>
      </w:r>
      <w:r>
        <w:t>Enviar histórico de vendas dos últimos</w:t>
      </w:r>
      <w:r>
        <w:t xml:space="preserve">” o usuário pode </w:t>
      </w:r>
      <w:r>
        <w:t xml:space="preserve">configurar </w:t>
      </w:r>
      <w:r>
        <w:t>os dias de</w:t>
      </w:r>
      <w:r>
        <w:t xml:space="preserve"> envio d</w:t>
      </w:r>
      <w:r>
        <w:t>o</w:t>
      </w:r>
      <w:r>
        <w:t xml:space="preserve"> histórico das vendas e parcelas pendentes</w:t>
      </w:r>
      <w:r>
        <w:t>, p</w:t>
      </w:r>
      <w:r>
        <w:t>or padrão</w:t>
      </w:r>
      <w:r>
        <w:t>,</w:t>
      </w:r>
      <w:r>
        <w:t xml:space="preserve"> o sistema envia </w:t>
      </w:r>
      <w:r>
        <w:t>d</w:t>
      </w:r>
      <w:r>
        <w:t>os últimos 30 dias. Desta forma, tanto na</w:t>
      </w:r>
      <w:r>
        <w:t xml:space="preserve"> </w:t>
      </w:r>
      <w:r>
        <w:t xml:space="preserve">sincronização manual quanto </w:t>
      </w:r>
      <w:r>
        <w:t>na</w:t>
      </w:r>
      <w:r>
        <w:t xml:space="preserve"> automática, o sistema apenas </w:t>
      </w:r>
      <w:r>
        <w:t>envia</w:t>
      </w:r>
      <w:r>
        <w:t xml:space="preserve"> as vendas realizadas nos últimos 30 dias e as parcelas pendentes</w:t>
      </w:r>
      <w:r>
        <w:t>,</w:t>
      </w:r>
      <w:r>
        <w:t xml:space="preserve"> levando em consideração a data da venda, também </w:t>
      </w:r>
      <w:r>
        <w:t>d</w:t>
      </w:r>
      <w:r>
        <w:t>os últimos 30 dias.</w:t>
      </w:r>
    </w:p>
    <w:p>
      <w:r>
        <w:t>No campo “</w:t>
      </w:r>
      <w:r>
        <w:t>Utiliza associação de tabela de preço</w:t>
      </w:r>
      <w:r>
        <w:t>” é uma opção de</w:t>
      </w:r>
      <w:r>
        <w:t xml:space="preserve"> funcionalidade direcionada para uso do aplicativo Smart Sales Force. </w:t>
      </w:r>
      <w:r>
        <w:t>Que permite o usuário</w:t>
      </w:r>
      <w:r>
        <w:t xml:space="preserve"> configurar o</w:t>
      </w:r>
      <w:r>
        <w:t xml:space="preserve"> </w:t>
      </w:r>
      <w:r>
        <w:t xml:space="preserve">vendedor/usuário com uma ou mais tabelas de preço. Por padrão essa configuração será enviada como não. </w:t>
      </w:r>
    </w:p>
    <w:p/>
    <w:p>
      <w:r>
        <w:t xml:space="preserve">Nota: Informações mais </w:t>
      </w:r>
      <w:r>
        <w:t>d</w:t>
      </w:r>
      <w:r>
        <w:t>etalhes referentes</w:t>
      </w:r>
      <w:r>
        <w:t xml:space="preserve"> ao</w:t>
      </w:r>
      <w:r>
        <w:t xml:space="preserve"> </w:t>
      </w:r>
      <w:r>
        <w:t>funcionamento</w:t>
      </w:r>
      <w:r>
        <w:t xml:space="preserve">, </w:t>
      </w:r>
      <w:r>
        <w:t>podem ser visualizad</w:t>
      </w:r>
      <w:r>
        <w:t>as</w:t>
      </w:r>
      <w:r>
        <w:t xml:space="preserve"> no</w:t>
      </w:r>
      <w:r>
        <w:t xml:space="preserve"> </w:t>
      </w:r>
      <w:r>
        <w:t xml:space="preserve">Manual do </w:t>
      </w:r>
      <w:r>
        <w:t>M</w:t>
      </w:r>
      <w:r>
        <w:t xml:space="preserve">ódulo Associar </w:t>
      </w:r>
      <w:r>
        <w:t>T</w:t>
      </w:r>
      <w:r>
        <w:t xml:space="preserve">abelas de </w:t>
      </w:r>
      <w:r>
        <w:t>P</w:t>
      </w:r>
      <w:r>
        <w:t>reços.</w:t>
      </w:r>
    </w:p>
    <w:p/>
    <w:p>
      <w:r>
        <w:t xml:space="preserve">O usuário pode realizar a configuração do vendedor, através do campo “Selecione o vendedor para realizar a configuração”, esta </w:t>
      </w:r>
      <w:r>
        <w:t>tem como finalidade</w:t>
      </w:r>
      <w:r>
        <w:t>,</w:t>
      </w:r>
      <w:r>
        <w:t xml:space="preserve"> selecionar os vendedores que em seus cadastros estão habilitados para</w:t>
      </w:r>
      <w:r>
        <w:t xml:space="preserve"> </w:t>
      </w:r>
      <w:r>
        <w:t xml:space="preserve">utilizar o Gerenciador de Integrações. </w:t>
      </w:r>
      <w:r>
        <w:t>Após o usuário pressionar</w:t>
      </w:r>
      <w:r>
        <w:t xml:space="preserve"> o botão </w:t>
      </w:r>
      <w:r>
        <w:t>“</w:t>
      </w:r>
      <w:r>
        <w:t>Selecionar</w:t>
      </w:r>
      <w:r>
        <w:t>”</w:t>
      </w:r>
      <w:r>
        <w:t>,</w:t>
      </w:r>
      <w:r>
        <w:t xml:space="preserve"> conforme representado na Figura </w:t>
      </w:r>
      <w:r>
        <w:t>28</w:t>
      </w:r>
      <w:r>
        <w:t>,</w:t>
      </w:r>
      <w:r>
        <w:t xml:space="preserve"> o sistema </w:t>
      </w:r>
      <w:r>
        <w:t xml:space="preserve">exibe </w:t>
      </w:r>
      <w:r>
        <w:t>as configurações do vendedor</w:t>
      </w:r>
      <w:r>
        <w:t xml:space="preserve"> </w:t>
      </w:r>
      <w:r>
        <w:t>selecionado</w:t>
      </w:r>
      <w:r>
        <w:t>.</w:t>
      </w:r>
    </w:p>
    <w:p/>
    <w:p>
      <w:r>
        <w:t xml:space="preserve">Figura 28: Botão Selecionar IMAGE_FILENAME: (gerv1_image_rId37.png), Descrição: </w:t>
      </w:r>
      <w:r>
        <w:t>A imagem apresenta uma tela de configuração de um sistema. No topo, há uma aba com o título "Configurações". Abaixo, estão opções para ajustes gerais, como o envio de histórico de vendas e a utilização de uma tabela de preços. Também há uma seção específica para configuração por vendedor, onde é possível selecionar um vendedor para realizar configurações adicionais. O botão destacado "Selecionar" é utilizado para essa escolha. Na parte inferior, há opções para "Salvar" e "Fechar". IMAGE_FILENAME: (gerv1_image_rId37.png)</w:t>
      </w:r>
    </w:p>
    <w:p/>
    <w:p>
      <w:r>
        <w:t>Ao selecionar o vendedor para realizar a configuração, o sistema exibe novo campos para o usuário realizar a sincronização automática, conforme representado na Figura 29 e descrito abaixo.</w:t>
      </w:r>
    </w:p>
    <w:p/>
    <w:p>
      <w:r>
        <w:t xml:space="preserve">Figura 29: Opção habilitar sincronização automática IMAGE_FILENAME: (gerv1_image_rId38.png), Descrição: </w:t>
      </w:r>
      <w:r>
        <w:t>A imagem exibe uma tela de configurações de um software, com destaque para as opções relacionadas à sincronização de dados. Na parte superior, há uma seção de "Configurações gerais" e "Configuração por vendedor", onde o usuário pode escolher um vendedor para realizar ajustes. A opção "Habilitar sincronização automática" está marcada, indicando que essa funcionalidade está ativada. Também são mostrados campos para definir o tempo de sincronização de dados e se os clientes sem vendedor devem ser exportados. Há botões de "Salvar" e "Cancelar" na parte inferior da janela. IMAGE_FILENAME: (gerv1_image_rId38.png)</w:t>
      </w:r>
    </w:p>
    <w:p/>
    <w:p>
      <w:r>
        <w:t>Na opção “Habilitar sincronização automática” esta determina se a sincronização dos dados do servidor com o aplicativo Smart Vendas será automática ou manual. Quando for a sincronização automática, o sistema disponibiliza para o usuário um campo para determinar o tempo de sincronização em minutos e o período de envio de históricos das vendas e parcelas pendentes.</w:t>
      </w:r>
    </w:p>
    <w:p>
      <w:r>
        <w:t>Já no “</w:t>
      </w:r>
      <w:r>
        <w:t>Tempo de sincronização de dados do servidor com o aplicativo (minutos)</w:t>
      </w:r>
      <w:r>
        <w:t>”,</w:t>
      </w:r>
      <w:r>
        <w:t xml:space="preserve"> essa opção apenas ficará disponível quando a opção habilitar</w:t>
      </w:r>
      <w:r>
        <w:t xml:space="preserve"> </w:t>
      </w:r>
      <w:r>
        <w:t>sincronização automática estiver habilitado, caso contrário à mesma ficará inativa. Como sugestão o tempo será de 30 minutos.</w:t>
      </w:r>
    </w:p>
    <w:p>
      <w:r>
        <w:t>Em “</w:t>
      </w:r>
      <w:r>
        <w:t>Exportar clientes sem vendedor</w:t>
      </w:r>
      <w:r>
        <w:t>” essa opção é</w:t>
      </w:r>
      <w:r>
        <w:t xml:space="preserve"> enviad</w:t>
      </w:r>
      <w:r>
        <w:t>a</w:t>
      </w:r>
      <w:r>
        <w:t xml:space="preserve"> como padrão desmarcado, desta forma, na sincronização o vendedor apenas receberá os</w:t>
      </w:r>
      <w:r>
        <w:t xml:space="preserve"> </w:t>
      </w:r>
      <w:r>
        <w:t>clientes que em seu cadastro possui associado o seu código. Caso habilitado, o dispositivo receberá cliente que em seu cadastro possui o</w:t>
      </w:r>
      <w:r>
        <w:t xml:space="preserve"> </w:t>
      </w:r>
      <w:r>
        <w:t>mesmo vendedor do aplicativo e clientes sem nenhum vendedor associado.</w:t>
      </w:r>
    </w:p>
    <w:p>
      <w:r>
        <w:t>Na opção “</w:t>
      </w:r>
      <w:r>
        <w:t>Utilizar saldo de remessa</w:t>
      </w:r>
      <w:r>
        <w:t>”</w:t>
      </w:r>
      <w:r>
        <w:t xml:space="preserve"> </w:t>
      </w:r>
      <w:r>
        <w:t xml:space="preserve">está é apresentada </w:t>
      </w:r>
      <w:r>
        <w:t>como padrão Não. Quando a opção não estiver habilitada, o vendedor</w:t>
      </w:r>
      <w:r>
        <w:t xml:space="preserve"> </w:t>
      </w:r>
      <w:r>
        <w:t>recebe todos os cadastros de produtos que na base de dados do sistema de retaguarda estão habilitados para enviar para o Smart</w:t>
      </w:r>
      <w:r>
        <w:t xml:space="preserve"> </w:t>
      </w:r>
      <w:r>
        <w:t>Vendas, não controlando o saldo de remessa.</w:t>
      </w:r>
    </w:p>
    <w:p>
      <w:r>
        <w:t xml:space="preserve">Quando a opção “Utilizar saldo de Remessa” estiver Sim, automaticamente o sistema </w:t>
      </w:r>
      <w:r>
        <w:t>apresenta a opção “</w:t>
      </w:r>
      <w:r>
        <w:t>Permitir venda de produtos sem saldo de remessa</w:t>
      </w:r>
      <w:r>
        <w:t>”</w:t>
      </w:r>
      <w:r>
        <w:t xml:space="preserve">. </w:t>
      </w:r>
      <w:r>
        <w:t>Agora se a opção Utilizar saldo de Remessa” estiver</w:t>
      </w:r>
      <w:r>
        <w:t xml:space="preserve"> habilitada e </w:t>
      </w:r>
      <w:r>
        <w:t>o</w:t>
      </w:r>
      <w:r>
        <w:t xml:space="preserve"> campo </w:t>
      </w:r>
      <w:r>
        <w:t xml:space="preserve">“Permitir venda de produtos sem saldo de remessa” </w:t>
      </w:r>
      <w:r>
        <w:t>desmarcado, indica que o vendedor receberá apenas os produtos que estão marcados para enviar para o</w:t>
      </w:r>
      <w:r>
        <w:t xml:space="preserve"> </w:t>
      </w:r>
      <w:r>
        <w:t>Smart e que possui saldo em remessa, fazendo todo o controle de saldo de remessa durante a venda.</w:t>
      </w:r>
      <w:r>
        <w:t xml:space="preserve"> Ao contrário se a </w:t>
      </w:r>
      <w:r>
        <w:t xml:space="preserve">opção “Sim” no item </w:t>
      </w:r>
      <w:r>
        <w:t>“</w:t>
      </w:r>
      <w:r>
        <w:t xml:space="preserve">Utilizar </w:t>
      </w:r>
      <w:r>
        <w:t>s</w:t>
      </w:r>
      <w:r>
        <w:t xml:space="preserve">aldo de </w:t>
      </w:r>
      <w:r>
        <w:t>R</w:t>
      </w:r>
      <w:r>
        <w:t>emessa</w:t>
      </w:r>
      <w:r>
        <w:t>”</w:t>
      </w:r>
      <w:r>
        <w:t xml:space="preserve"> estiver habilitada e o campo </w:t>
      </w:r>
      <w:r>
        <w:t>“</w:t>
      </w:r>
      <w:r>
        <w:t>Permitir venda de produtos sem saldo de</w:t>
      </w:r>
      <w:r>
        <w:t xml:space="preserve"> </w:t>
      </w:r>
      <w:r>
        <w:t>remessa</w:t>
      </w:r>
      <w:r>
        <w:t>”</w:t>
      </w:r>
      <w:r>
        <w:t xml:space="preserve"> marcado, indica que o vendedor receberá todos os produtos da base de dados que estão habilitados para enviar para o</w:t>
      </w:r>
      <w:r>
        <w:t xml:space="preserve"> </w:t>
      </w:r>
      <w:r>
        <w:t>aplicativo, permitindo a venda de itens com e sem saldo em remessa.</w:t>
      </w:r>
    </w:p>
    <w:p>
      <w:r>
        <w:t>Após realizar todas as configurações necessárias, basta pressionar o botão OK</w:t>
      </w:r>
      <w:r>
        <w:t>.</w:t>
      </w:r>
    </w:p>
    <w:p/>
    <w:p>
      <w:r>
        <w:t>2.</w:t>
      </w:r>
      <w:r>
        <w:t>2. INFORMAÇÕES COMPLEMENTARES</w:t>
      </w:r>
    </w:p>
    <w:p/>
    <w:p>
      <w:r>
        <w:t>As configurações presentes no Sistema Control Desktop, no menu Utilitários &gt; Configurações &gt; Configurações do sistema &gt; Palm não</w:t>
      </w:r>
      <w:r>
        <w:t xml:space="preserve"> </w:t>
      </w:r>
      <w:r>
        <w:t>haverá nenhuma alteração, e estas configurações serão exclusivas para o antigo aplicativo (Palm).</w:t>
      </w:r>
    </w:p>
    <w:p>
      <w:r>
        <w:t>O módulo presente no Sistema Control Desktop, na manutenção &gt; Vendas &gt; Força de vendas externas, também será apenas para o</w:t>
      </w:r>
      <w:r>
        <w:t xml:space="preserve"> </w:t>
      </w:r>
      <w:r>
        <w:t>PALM, não sendo necessário para o Smart Vendas.</w:t>
      </w:r>
    </w:p>
    <w:p>
      <w:r>
        <w:t>O</w:t>
      </w:r>
      <w:r>
        <w:t>utra configuração que será apenas para o PALM e não para o Smart Vendas, é a “Usa saldo de remessa no palm” presente no</w:t>
      </w:r>
      <w:r>
        <w:t xml:space="preserve"> </w:t>
      </w:r>
      <w:r>
        <w:t>cadastro do vendedor.</w:t>
      </w:r>
    </w:p>
    <w:p>
      <w:r>
        <w:t xml:space="preserve">O </w:t>
      </w:r>
      <w:r>
        <w:t>usuário</w:t>
      </w:r>
      <w:r>
        <w:t xml:space="preserve"> NÃO deve habilitar a integração E-commerce na aba "habilitar integrações" das configurações do Gerenciador, pois se</w:t>
      </w:r>
      <w:r>
        <w:t xml:space="preserve"> </w:t>
      </w:r>
      <w:r>
        <w:t>trata de integrações específicas habilitadas pelo suporte técnico.</w:t>
      </w:r>
    </w:p>
    <w:p/>
    <w:p>
      <w:r>
        <w:t>3. CONSULTA DE FALHAS DE SINCRONIZAÇÃO</w:t>
      </w:r>
    </w:p>
    <w:p/>
    <w:p>
      <w:r>
        <w:t>3.1. ACESSO</w:t>
      </w:r>
    </w:p>
    <w:p/>
    <w:p>
      <w:r>
        <w:t xml:space="preserve">Para o </w:t>
      </w:r>
      <w:r>
        <w:t>usuário</w:t>
      </w:r>
      <w:r>
        <w:t xml:space="preserve"> realizar a consulta, deve acessar o menu Utilitários &gt; Consultar falhas de sincronização</w:t>
      </w:r>
      <w:r>
        <w:t xml:space="preserve">, conforme representado na Figura </w:t>
      </w:r>
      <w:r>
        <w:t>30</w:t>
      </w:r>
      <w:r>
        <w:t>.</w:t>
      </w:r>
    </w:p>
    <w:p>
      <w:r>
        <w:t xml:space="preserve">Figura 30: Opção Consultar falhas de sincronização IMAGE_FILENAME: (gerv1_image_rId39.png), Descrição: </w:t>
      </w:r>
      <w:r>
        <w:t>A imagem apresenta a interface de um software chamado "Gerenciador de Integrações" da ARPA Sistemas. À esquerda, há um menu com opções como "Níveis de acesso de usuários", "Configurações do sistema" e "Consultar tabela de acomodações". No centro, destaca-se um ícone de uma loja, e ao redor, ícones que representam diversas transações e funcionalidades. No topo, há botões para acesso rápido a diferentes funções do sistema. A interface possui um design clean e organizado, facilitando a navegação. IMAGE_FILENAME: (gerv1_image_rId39.png)</w:t>
      </w:r>
    </w:p>
    <w:p/>
    <w:p>
      <w:r>
        <w:t>Nota: Essa opção pode</w:t>
      </w:r>
      <w:r>
        <w:t xml:space="preserve"> ser exibid</w:t>
      </w:r>
      <w:r>
        <w:t>a</w:t>
      </w:r>
      <w:r>
        <w:t xml:space="preserve"> no momento de realizar uma sincronização manual através do módulo de </w:t>
      </w:r>
      <w:r>
        <w:t>“</w:t>
      </w:r>
      <w:r>
        <w:t>Manutenção de pedidos</w:t>
      </w:r>
      <w:r>
        <w:t>”</w:t>
      </w:r>
      <w:r>
        <w:t xml:space="preserve"> quando</w:t>
      </w:r>
      <w:r>
        <w:t xml:space="preserve"> </w:t>
      </w:r>
      <w:r>
        <w:t>ocorrer alguma exceção em uma tentativa de sincronização manual.</w:t>
      </w:r>
    </w:p>
    <w:p>
      <w:r>
        <w:t xml:space="preserve">Após o usuário acessar a </w:t>
      </w:r>
      <w:r>
        <w:t xml:space="preserve">opção </w:t>
      </w:r>
      <w:r>
        <w:t>“</w:t>
      </w:r>
      <w:r>
        <w:t>Consultar falhas de sincronização</w:t>
      </w:r>
      <w:r>
        <w:t xml:space="preserve">” é </w:t>
      </w:r>
      <w:r>
        <w:t xml:space="preserve">exibida </w:t>
      </w:r>
      <w:r>
        <w:t>a</w:t>
      </w:r>
      <w:r>
        <w:t xml:space="preserve"> tela </w:t>
      </w:r>
      <w:r>
        <w:t>“Falhas de sincronização”, conforme representado pela Figura 3</w:t>
      </w:r>
      <w:r>
        <w:t>1</w:t>
      </w:r>
      <w:r>
        <w:t>.</w:t>
      </w:r>
    </w:p>
    <w:p/>
    <w:p>
      <w:r>
        <w:t xml:space="preserve">Figura 31: Tela Falhas de sincronização IMAGE_FILENAME: (gerv1_image_rId40.png), Descrição: </w:t>
      </w:r>
      <w:r>
        <w:t>A imagem exibe uma interface de software denominada "Falhas de sincronização". Na parte superior, há um título em destaque. Abaixo, há campos para inserir uma data inicial (01/12/2022) e uma data final (31/12/2022). Além disso, existe um menu suspenso para selecionar o tipo de falhas, que está configurado para "Todos". No canto direito, há um botão destacado com a opção "Abrir" e um outro botão para fechar a janela, indicado pela tecla de atalho (ESC) e a palavra "Fechar". A interface é simples e voltada para a busca de informações relacionadas a falhas de sincronização dentro do período especificado. IMAGE_FILENAME: (gerv1_image_rId40.png)</w:t>
      </w:r>
    </w:p>
    <w:p/>
    <w:p>
      <w:r>
        <w:t>N</w:t>
      </w:r>
      <w:r>
        <w:t xml:space="preserve">a tela “Falhas de sincronização” o usuário </w:t>
      </w:r>
      <w:r>
        <w:t xml:space="preserve">pode </w:t>
      </w:r>
      <w:r>
        <w:t>r</w:t>
      </w:r>
      <w:r>
        <w:t>ealizado um filtro por data inicial</w:t>
      </w:r>
      <w:r>
        <w:t>/</w:t>
      </w:r>
      <w:r>
        <w:t xml:space="preserve">final e por </w:t>
      </w:r>
      <w:r>
        <w:t xml:space="preserve">tipo. No filtro por “Tipo”, o usuário tem as opções </w:t>
      </w:r>
      <w:r>
        <w:t>Todos, Importação, Exportação e Estoque</w:t>
      </w:r>
      <w:r>
        <w:t>.</w:t>
      </w:r>
      <w:r>
        <w:t xml:space="preserve"> </w:t>
      </w:r>
      <w:r>
        <w:t xml:space="preserve">Após o usuário escolher uma das opções de filtro, deve </w:t>
      </w:r>
      <w:r>
        <w:t xml:space="preserve">pressionar o botão </w:t>
      </w:r>
      <w:r>
        <w:t>“Abri”, na sequência s</w:t>
      </w:r>
      <w:r>
        <w:t>e houver algum registro de falha de comunicação, os mesmos serão listados</w:t>
      </w:r>
      <w:r>
        <w:t>, conforme representado na Figura 3</w:t>
      </w:r>
      <w:r>
        <w:t>2</w:t>
      </w:r>
      <w:r>
        <w:t>.</w:t>
      </w:r>
    </w:p>
    <w:p/>
    <w:p>
      <w:r>
        <w:t xml:space="preserve">Figura 32: Botão Abrir IMAGE_FILENAME: (gerv1_image_rId41.png), Descrição: </w:t>
      </w:r>
      <w:r>
        <w:t>A imagem mostra uma interface de software com o título "Falhas de sincronização". Na parte superior, há campos para inserir a data inicial (01/12/2022) e a data final (31/12/2022), além de um menu suspenso para selecionar o tipo de falhas. Abaixo, há uma tabela que apresenta colunas para "DATA / HORA", "TIPO" e "MOTIVO", mas está vazia, indicando que não há falhas registradas para o período especificado. Na parte inferior, há botões para "Abrir", "Fechar" e "Voltar". O layout utiliza cores predominantes em vermelho e azul. IMAGE_FILENAME: (gerv1_image_rId41.png)</w:t>
      </w:r>
    </w:p>
    <w:p/>
    <w:p>
      <w:r>
        <w:t xml:space="preserve">Na </w:t>
      </w:r>
      <w:r>
        <w:t>Figura 3</w:t>
      </w:r>
      <w:r>
        <w:t>3</w:t>
      </w:r>
      <w:r>
        <w:t xml:space="preserve"> é demonstrado </w:t>
      </w:r>
      <w:r>
        <w:t>um exemplo de falha na sincronização, onde, dois clientes possuem o mesmo CPF/CNPJ (o Sistema permite, mas</w:t>
      </w:r>
      <w:r>
        <w:t xml:space="preserve"> </w:t>
      </w:r>
      <w:r>
        <w:t xml:space="preserve">não é </w:t>
      </w:r>
      <w:r>
        <w:t>recomendado</w:t>
      </w:r>
      <w:r>
        <w:t xml:space="preserve"> que tenha a mesma informação em dois cadastros)</w:t>
      </w:r>
      <w:r>
        <w:t>.</w:t>
      </w:r>
      <w:r>
        <w:t xml:space="preserve"> Nesse exemplo o usuário consegue </w:t>
      </w:r>
      <w:r>
        <w:t xml:space="preserve">visualizar </w:t>
      </w:r>
      <w:r>
        <w:t xml:space="preserve">e </w:t>
      </w:r>
      <w:r>
        <w:t>consult</w:t>
      </w:r>
      <w:r>
        <w:t>ar a falha de sincronização</w:t>
      </w:r>
      <w:r>
        <w:t xml:space="preserve">, </w:t>
      </w:r>
      <w:r>
        <w:t xml:space="preserve">e o </w:t>
      </w:r>
      <w:r>
        <w:t xml:space="preserve">Sistema Gerenciador </w:t>
      </w:r>
      <w:r>
        <w:t>exibe</w:t>
      </w:r>
      <w:r>
        <w:t xml:space="preserve"> e orienta onde a falha deve ser corrigida</w:t>
      </w:r>
    </w:p>
    <w:p/>
    <w:p>
      <w:r>
        <w:t xml:space="preserve">Figura 33: Exemplo de falha de sincronização IMAGE_FILENAME: (gerv1_image_rId42.png), Descrição: </w:t>
      </w:r>
      <w:r>
        <w:t>A imagem apresenta uma interface de software com o título "Falhas de sincronização". Na parte superior, estão os campos para selecionar uma data inicial e uma data final, ambas referentes ao mês de dezembro de 2022. Abaixo, há uma tabela que lista as falhas de sincronização, com colunas para "DATA / HORA", "TIPO" e "MOTIVO". O motivo indicado é um erro relacionado a uma "Tabela". Também há botões para "Abrir" e "Voltar". A interface parece ser destinada à análise de problemas de sincronização de dados. IMAGE_FILENAME: (gerv1_image_rId42.png)</w:t>
      </w:r>
    </w:p>
    <w:p/>
    <w:p>
      <w:r>
        <w:t xml:space="preserve">4. </w:t>
      </w:r>
      <w:r>
        <w:t>MANUTENÇÃO</w:t>
      </w:r>
    </w:p>
    <w:p/>
    <w:p>
      <w:r>
        <w:t>4.1. MANUTENÇÃO DE PEDIDOS</w:t>
      </w:r>
    </w:p>
    <w:p/>
    <w:p>
      <w:r>
        <w:t xml:space="preserve">O modulo manutenção de pedido </w:t>
      </w:r>
      <w:r>
        <w:t>é</w:t>
      </w:r>
      <w:r>
        <w:t xml:space="preserve"> </w:t>
      </w:r>
      <w:r>
        <w:t xml:space="preserve">responsável por </w:t>
      </w:r>
      <w:r>
        <w:t>exibir</w:t>
      </w:r>
      <w:r>
        <w:t xml:space="preserve"> os pedidos realizados, valor, status, cliente, data e qual </w:t>
      </w:r>
      <w:r>
        <w:t xml:space="preserve">o </w:t>
      </w:r>
      <w:r>
        <w:t>canal de vendas foi efetuado o pedido.</w:t>
      </w:r>
    </w:p>
    <w:p/>
    <w:p>
      <w:r>
        <w:t>4.1.1. Acesso</w:t>
      </w:r>
    </w:p>
    <w:p/>
    <w:p>
      <w:r>
        <w:t xml:space="preserve">Para acessar a manutenção de pedidos, </w:t>
      </w:r>
      <w:r>
        <w:t xml:space="preserve">o usuário deve </w:t>
      </w:r>
      <w:r>
        <w:t xml:space="preserve">logar o gerenciador de integrações com </w:t>
      </w:r>
      <w:r>
        <w:t>os seus dados</w:t>
      </w:r>
      <w:r>
        <w:t>. Em seguida, acessar o menu Manutenção &gt; Manutenção de Pedidos &gt; Manutenção de pedidos</w:t>
      </w:r>
      <w:r>
        <w:t>, conforme representado na Figura 3</w:t>
      </w:r>
      <w:r>
        <w:t>4</w:t>
      </w:r>
      <w:r>
        <w:t>.</w:t>
      </w:r>
    </w:p>
    <w:p>
      <w:r>
        <w:t xml:space="preserve">Figura 34: Menu manutenção / Manutenção de Pedido IMAGE_FILENAME: (gerv1_image_rId43.png), Descrição: </w:t>
      </w:r>
      <w:r>
        <w:t>A imagem apresenta a interface do "Gerenciador de Integrações" da ARPA Sistemas. Na parte superior, há um menu com opções como "Manutenção de pedidos", "Manutenção de produtos", "Ajuste tabelas de propostas" e "Manutenção de políticas". No centro, destaca-se a imagem de um computador com uma loja, rodeada por ícones que representam diferentes funcionalidades, como um carrinho de compras, dinheiro e gráficos. À direita, são visíveis atalhos para ações rápidas, como "Produtos" e "Configurações". A interface é voltada para gerenciar dados e integrações no ambiente de vendas. IMAGE_FILENAME: (gerv1_image_rId43.png)</w:t>
      </w:r>
    </w:p>
    <w:p/>
    <w:p>
      <w:r>
        <w:t>Na sequência, é exibido os campos relacionados a manutenção de pedido, onde o</w:t>
      </w:r>
      <w:r>
        <w:t xml:space="preserve"> usuário pode filtrar</w:t>
      </w:r>
      <w:r>
        <w:t xml:space="preserve"> no campo integração a opção </w:t>
      </w:r>
      <w:r>
        <w:t>Smar</w:t>
      </w:r>
      <w:r>
        <w:t>t Sales Fortes, conforme representado na Figura 3</w:t>
      </w:r>
      <w:r>
        <w:t>5</w:t>
      </w:r>
      <w:r>
        <w:t>.</w:t>
      </w:r>
    </w:p>
    <w:p/>
    <w:p/>
    <w:p/>
    <w:p>
      <w:r>
        <w:t xml:space="preserve">Figura 35: Campo Integração / Opção Smart Sales Fortes IMAGE_FILENAME: (gerv1_image_rId44.png), Descrição: </w:t>
      </w:r>
      <w:r>
        <w:t>A imagem apresenta uma interface de software com o título "Manutenção de pedidos". No topo, há opções para sincronização e uma indicação da última sincronização realizada em 04/01/2023, às 11:32:35. Abaixo, existem campos para inserir a data inicial (01/12/2022) e a data final (31/12/2022), com um filtro de status que permite selecionar "Todos". Também há uma opção de integração marcada como "1 - Smart Sales Force" e um botão para “Abrir”, além da possibilidade de fechar a janela pressionando a tecla ESC. A área principal da interface está vazia, sugerindo que os dados de pedidos ainda não foram carregados ou visualizados. IMAGE_FILENAME: (gerv1_image_rId44.png)</w:t>
      </w:r>
    </w:p>
    <w:p/>
    <w:p>
      <w:r>
        <w:t>Na mesma tela, o usuário consegue filtrar os pedidos realizados,</w:t>
      </w:r>
      <w:r>
        <w:t xml:space="preserve"> dentro do período estipulado no filtro</w:t>
      </w:r>
      <w:r>
        <w:t xml:space="preserve">, ou se desejar mais opção de campos, basta o usuário pressionar </w:t>
      </w:r>
      <w:r>
        <w:t>"Mais opções de filtro"</w:t>
      </w:r>
      <w:r>
        <w:t xml:space="preserve">. </w:t>
      </w:r>
    </w:p>
    <w:p>
      <w:r>
        <w:t>Após é exibido mais os campos que o usuário pode utilizar para realizar os filtros, conforme representado na Figura 3</w:t>
      </w:r>
      <w:r>
        <w:t>6</w:t>
      </w:r>
      <w:r>
        <w:t xml:space="preserve"> e descrito na sequência.</w:t>
      </w:r>
    </w:p>
    <w:p/>
    <w:p>
      <w:r>
        <w:t xml:space="preserve">Figura 36: Mais opção de filtro IMAGE_FILENAME: (gerv1_image_rId45.png), Descrição: </w:t>
      </w:r>
      <w:r>
        <w:t>A imagem exibe uma tela de um sistema de gerenciamento de pedidos. No topo, há a opção de sincronizar e a informação da última sincronização realizada. A seção central contém campos para inserir informações como data inicial e final, status do pedido, cliente, vendedor, cidade e total. Também há uma opção de integração com "Smart Sales Force" e um botão "Abrir" para executar uma ação. No canto superior direito, há um aviso sobre mais opções de filtro. IMAGE_FILENAME: (gerv1_image_rId45.png)</w:t>
      </w:r>
    </w:p>
    <w:p/>
    <w:p>
      <w:r>
        <w:t>Botão sincronizar: pode-se realizar a sincronização com o site manualmente. Ao lado do mesmo, é demonstrado ao usuário qual foi a data e horário da última sincronização realizada.</w:t>
      </w:r>
    </w:p>
    <w:p>
      <w:r>
        <w:t>Data inicial e final: permite que o usuário realize o filtro informando uma data inicial e final, ao abrir o módulo o sistema sempre irá sugerir a data do mês corrente, porém o usuário poderá alterar informando à data que desejar.</w:t>
      </w:r>
    </w:p>
    <w:p>
      <w:r>
        <w:t>Status: o filtro por status irá listar todos os status do pedido como por exemplo venda pendente, cancelada, enviada.</w:t>
      </w:r>
    </w:p>
    <w:p>
      <w:r>
        <w:t>Integração: quando somente um canal estiver habilitado o filtro será realizado de forma padrão com o canal selecionando, porém quando existir mais de um canal ativado, serão exibidos os canais e mais a opção todos.</w:t>
      </w:r>
    </w:p>
    <w:p>
      <w:r>
        <w:t>Cliente: o filtro por cliente retornará o Código, nome e o CPF/CNPJ do cliente na busca.</w:t>
      </w:r>
    </w:p>
    <w:p>
      <w:r>
        <w:t>Cidade: permite realizar o filtro por uma cidade, será um campo para digitar a cidade desejada.</w:t>
      </w:r>
    </w:p>
    <w:p>
      <w:r>
        <w:t>Vendedor: permite a realização do filtro por vendedor, a lupa poderá ser pressionada para que o sistema exiba a lista de vendedores e usuários do gerenciador de integrações que consequentemente estarão usando os módulos de vendas por meios externos sendo assim um vendedor da lista poderá ser selecionado. Por padrão será enviado o campo em branco indicando que o filtro é para todos os vendedores.</w:t>
      </w:r>
    </w:p>
    <w:p>
      <w:r>
        <w:t>Roteirização: habilita apenas se a integração com o Smart Vendas estiver habilitada nas configurações do sistema.</w:t>
      </w:r>
    </w:p>
    <w:p>
      <w:r>
        <w:t>Total: permite que o usuário informe um valor, realizando a busca somente dos pedidos que possuem o valor igual ao valor informado no filtro</w:t>
      </w:r>
      <w:r>
        <w:t>.</w:t>
      </w:r>
    </w:p>
    <w:p/>
    <w:p>
      <w:r>
        <w:t>A</w:t>
      </w:r>
      <w:r>
        <w:t xml:space="preserve">pós realizar o filtro desejado, </w:t>
      </w:r>
      <w:r>
        <w:t xml:space="preserve">o usuário deve </w:t>
      </w:r>
      <w:r>
        <w:t>pressionar o botão "Abrir"</w:t>
      </w:r>
      <w:r>
        <w:t xml:space="preserve">, na sequência é exibido </w:t>
      </w:r>
      <w:r>
        <w:t>os pedidos realizados, bem</w:t>
      </w:r>
      <w:r>
        <w:t xml:space="preserve"> </w:t>
      </w:r>
      <w:r>
        <w:t>como seu status e demais informações sobre cada um</w:t>
      </w:r>
      <w:r>
        <w:t>, conforme representado na Figura 37.</w:t>
      </w:r>
    </w:p>
    <w:p/>
    <w:p/>
    <w:p/>
    <w:p>
      <w:r>
        <w:t xml:space="preserve">Figura 37: Botão Abrir / Lista de pedido IMAGE_FILENAME: (gerv1_image_rId46.png), Descrição: </w:t>
      </w:r>
      <w:r>
        <w:t>A imagem apresenta uma interface de um sistema de gestão de pedidos, com o título "Manutenção de pedidos". Há campos para inserir a data inicial e final da consulta, além de filtros por status, cliente, vendedor, cidade e outras opções. A tabela abaixo exibe registros de pedidos, com colunas para data/hora, cliente, produto vendido, total, status atual e vendedor. Um dos pedidos está marcado como "ENVIADO" e os demais como "TRANSFORMADO EM VENDA". As datas dos registros variam entre 21 e 29 de dezembro de 2022. IMAGE_FILENAME: (gerv1_image_rId46.png)</w:t>
      </w:r>
    </w:p>
    <w:p/>
    <w:p>
      <w:r>
        <w:t xml:space="preserve">No canto inferior da tela, </w:t>
      </w:r>
      <w:r>
        <w:t>contém</w:t>
      </w:r>
      <w:r>
        <w:t xml:space="preserve"> um menu de opções, onde o usuário </w:t>
      </w:r>
      <w:r>
        <w:t xml:space="preserve">pode buscar </w:t>
      </w:r>
      <w:r>
        <w:t>mais informações referente a cada pedido</w:t>
      </w:r>
      <w:r>
        <w:t>, conforme representado na Figura 38.</w:t>
      </w:r>
    </w:p>
    <w:p/>
    <w:p>
      <w:r>
        <w:t xml:space="preserve">Figura 38: Menu de opções IMAGE_FILENAME: (gerv1_image_rId47.png), Descrição: </w:t>
      </w:r>
      <w:r>
        <w:t>A imagem apresenta uma tela de "Manutenção de Pedidos" de um sistema de gestão. Na parte superior, há campos para filtrar os pedidos por data, cliente e estado. Abaixo, uma tabela exibe os registros de pedidos com informações como data/hora, cliente, vendedor, total e status atual. Os status incluem "EM ANDAMENTO" e "TRANSFORMADO EM VENDA", indicados em cores diferentes. Na parte inferior, há opções de navegação, como "Totalizador de pedidos", "Detalhes do pedido", "Conferência de itens", "Histórico", "Abrir", "Pedidos pendentes para transformar" e "Voltar". A interface parece destinada a gerenciar e visualizar pedidos de forma organizada. IMAGE_FILENAME: (gerv1_image_rId47.png)</w:t>
      </w:r>
    </w:p>
    <w:p/>
    <w:p>
      <w:r>
        <w:t>Na</w:t>
      </w:r>
      <w:r>
        <w:t xml:space="preserve"> opção “T</w:t>
      </w:r>
      <w:r>
        <w:t>otalizador de pedidos</w:t>
      </w:r>
      <w:r>
        <w:t xml:space="preserve">”, é exibido ao usuário informações referente aos pedidos integrados </w:t>
      </w:r>
      <w:r>
        <w:t xml:space="preserve">por canal </w:t>
      </w:r>
      <w:r>
        <w:t>e</w:t>
      </w:r>
      <w:r>
        <w:t xml:space="preserve"> por</w:t>
      </w:r>
      <w:r>
        <w:t xml:space="preserve"> </w:t>
      </w:r>
      <w:r>
        <w:t>status</w:t>
      </w:r>
      <w:r>
        <w:t xml:space="preserve">, sempre </w:t>
      </w:r>
      <w:r>
        <w:t xml:space="preserve">levando em consideração o filtro aplicado no momento de abrir o módulo. </w:t>
      </w:r>
      <w:r>
        <w:t xml:space="preserve">Quando exibido </w:t>
      </w:r>
      <w:r>
        <w:t>o totalizador por Status</w:t>
      </w:r>
      <w:r>
        <w:t>, este é</w:t>
      </w:r>
      <w:r>
        <w:t xml:space="preserve"> exibido</w:t>
      </w:r>
      <w:r>
        <w:t xml:space="preserve"> apenas</w:t>
      </w:r>
      <w:r>
        <w:t xml:space="preserve"> os status pertencentes ao módulo de manutenção de pedidos</w:t>
      </w:r>
      <w:r>
        <w:t>, conforme representado na Figura 39.</w:t>
      </w:r>
    </w:p>
    <w:p/>
    <w:p>
      <w:r>
        <w:t xml:space="preserve">Figura 39: Tela totalizador de pedidos IMAGE_FILENAME: (gerv1_image_rId48.png), Descrição: </w:t>
      </w:r>
      <w:r>
        <w:t>A imagem apresenta uma interface de um sistema chamado "Totalizador de pedidos". Na parte superior, há duas seções representando pedidos por integração: "E-commerce" e "Smart Sales Force", ambos com contadores de pedidos configurados como 0. Abaixo, há uma tabela com diferentes status de pedidos, incluindo "Venda pendente", "Transformado em venda", "Pagamento confirmado", "Em separação", "Pronto para envio", "Cancelado", "Enviado" e "Entregue", todos mostrando a quantidade como 0. Na parte inferior direita, há um botão "Fechar" (ESC). IMAGE_FILENAME: (gerv1_image_rId48.png)</w:t>
      </w:r>
    </w:p>
    <w:p/>
    <w:p>
      <w:r>
        <w:t>Em “Detalhe do pedido”</w:t>
      </w:r>
      <w:r>
        <w:t xml:space="preserve"> é possível o </w:t>
      </w:r>
      <w:r>
        <w:t>usuário</w:t>
      </w:r>
      <w:r>
        <w:t xml:space="preserve"> observar </w:t>
      </w:r>
      <w:r>
        <w:t>informais</w:t>
      </w:r>
      <w:r>
        <w:t xml:space="preserve"> pedido selecionado, como dados do cliente, valores e até mesmo o produto que</w:t>
      </w:r>
      <w:r>
        <w:t xml:space="preserve"> </w:t>
      </w:r>
      <w:r>
        <w:t>está incluso no pedido</w:t>
      </w:r>
      <w:r>
        <w:t xml:space="preserve">, conforme representado na Figura 40. </w:t>
      </w:r>
    </w:p>
    <w:p/>
    <w:p>
      <w:r>
        <w:t xml:space="preserve">Figura 40: Tela detalhes do pedido IMAGE_FILENAME: (gerv1_image_rId49.png), Descrição: </w:t>
      </w:r>
      <w:r>
        <w:t>A imagem apresenta um layout de um sistema de gestão de pedidos. Na parte superior, há uma indicação de que o pedido foi "Enviado", destacada em vermelho. Abaixo, estão os "Detalhes dos produtos", com uma tabela organizada com colunas para código, produto, acréscimos, descontos, quantidade, IPI, valor e bônus. Há também campos para informações do cliente e dados da última compra, além de notas sobre o total dos itens, juros e observações do item. Algumas funções são representadas, como opções para visualizar detalhes do pedido e imagens. IMAGE_FILENAME: (gerv1_image_rId49.png)</w:t>
      </w:r>
    </w:p>
    <w:p/>
    <w:p>
      <w:r>
        <w:t>Nota: Na opção</w:t>
      </w:r>
      <w:r>
        <w:t xml:space="preserve"> "Detalhes do pedido" </w:t>
      </w:r>
      <w:r>
        <w:t xml:space="preserve">há </w:t>
      </w:r>
      <w:r>
        <w:t xml:space="preserve">um campo chamado "Check-in" </w:t>
      </w:r>
      <w:r>
        <w:t>que</w:t>
      </w:r>
      <w:r>
        <w:t xml:space="preserve"> é alimentado automaticamente pelo</w:t>
      </w:r>
      <w:r>
        <w:t xml:space="preserve"> </w:t>
      </w:r>
      <w:r>
        <w:t xml:space="preserve">aplicativo sempre quando o usuário realizar um pedido de venda. O aplicativo </w:t>
      </w:r>
      <w:r>
        <w:t>busca</w:t>
      </w:r>
      <w:r>
        <w:t xml:space="preserve"> o endereço que está sendo realizado o pedido de</w:t>
      </w:r>
      <w:r>
        <w:t xml:space="preserve"> </w:t>
      </w:r>
      <w:r>
        <w:t>venda no momento e, ao recepcionar este no gerenciador, aparecerá essa informação.</w:t>
      </w:r>
    </w:p>
    <w:p>
      <w:r>
        <w:t>A opção “</w:t>
      </w:r>
      <w:r>
        <w:t>Conferência de itens</w:t>
      </w:r>
      <w:r>
        <w:t xml:space="preserve">’ </w:t>
      </w:r>
      <w:r>
        <w:t>é implementada somente para a recepção de pedidos do aplicativo Smart Sales Force.</w:t>
      </w:r>
      <w:r>
        <w:t xml:space="preserve"> Quando for</w:t>
      </w:r>
      <w:r>
        <w:t xml:space="preserve"> recepção de pedidos do e-commerce ou de outros </w:t>
      </w:r>
      <w:r>
        <w:t>marketplaces</w:t>
      </w:r>
      <w:r>
        <w:t xml:space="preserve"> não será possível realizar a operação de conferência de itens</w:t>
      </w:r>
      <w:r>
        <w:t xml:space="preserve"> </w:t>
      </w:r>
      <w:r>
        <w:t>nesta opção, sendo que o pedido não poderá sofrer alterações no gerenciador de integrações e deve ser transformado em venda</w:t>
      </w:r>
      <w:r>
        <w:t xml:space="preserve"> </w:t>
      </w:r>
      <w:r>
        <w:t>exatamente igual a sua origem.</w:t>
      </w:r>
    </w:p>
    <w:p>
      <w:r>
        <w:t>No “</w:t>
      </w:r>
      <w:r>
        <w:t>Histórico</w:t>
      </w:r>
      <w:r>
        <w:t xml:space="preserve">” </w:t>
      </w:r>
      <w:r>
        <w:t>são exibidas todas as operações realizadas que envolveram operações de alterações nos status dos</w:t>
      </w:r>
      <w:r>
        <w:t xml:space="preserve"> </w:t>
      </w:r>
      <w:r>
        <w:t>pedidos. Sendo essas mudanças recebidas via integração ou até mesmo alteradas diretamente no sistema Gerenciador de</w:t>
      </w:r>
      <w:r>
        <w:t xml:space="preserve"> </w:t>
      </w:r>
      <w:r>
        <w:t>Integrações. Os lançamentos do histórico serão demonstrados em ordem decrescente</w:t>
      </w:r>
      <w:r>
        <w:t>, conforme representado na Figura 41.</w:t>
      </w:r>
    </w:p>
    <w:p>
      <w:r>
        <w:t xml:space="preserve">Figura 41: Opção Histórico  IMAGE_FILENAME: (gerv1_image_rId50.png), Descrição: </w:t>
      </w:r>
      <w:r>
        <w:t>A imagem apresenta uma interface de software com o título "Histórico do pedido". Ela contém três colunas: "STATUS", "RESPONSÁVEL" e "DATA E HORA". Atualmente, a coluna "STATUS" mostra uma linha em destaque, mas não possui informações preenchidas nas demais colunas. Também há um botão “(ESC) Fechar” na parte inferior direita da tela, indicando a opção de fechar a janela. IMAGE_FILENAME: (gerv1_image_rId50.png)</w:t>
      </w:r>
    </w:p>
    <w:p/>
    <w:p>
      <w:r>
        <w:t>Nota: Quando um</w:t>
      </w:r>
      <w:r>
        <w:t xml:space="preserve"> determinado pedido </w:t>
      </w:r>
      <w:r>
        <w:t>estiver</w:t>
      </w:r>
      <w:r>
        <w:t xml:space="preserve"> vinculado a um status e o usuário </w:t>
      </w:r>
      <w:r>
        <w:t>realizar uma alteração e posteriormente retornar</w:t>
      </w:r>
      <w:r>
        <w:t xml:space="preserve"> para o status anterior </w:t>
      </w:r>
      <w:r>
        <w:t xml:space="preserve">a alteração, </w:t>
      </w:r>
      <w:r>
        <w:t>o sistema</w:t>
      </w:r>
      <w:r>
        <w:t xml:space="preserve"> </w:t>
      </w:r>
      <w:r>
        <w:t>armazenará esses lançamentos de forma individual, ou seja, será armazenado um registro para cada alteração.</w:t>
      </w:r>
    </w:p>
    <w:p>
      <w:r>
        <w:t>A opção “A</w:t>
      </w:r>
      <w:r>
        <w:t>lterar</w:t>
      </w:r>
      <w:r>
        <w:t>” é</w:t>
      </w:r>
      <w:r>
        <w:t xml:space="preserve"> destinada principalmente para que ocorra a troca do status do pedido</w:t>
      </w:r>
      <w:r>
        <w:t xml:space="preserve"> e q</w:t>
      </w:r>
      <w:r>
        <w:t>uando existir uma observação</w:t>
      </w:r>
      <w:r>
        <w:t xml:space="preserve"> </w:t>
      </w:r>
      <w:r>
        <w:t>vinculada ao pedido o sistema exibe está informação no campo observação permitindo que o usuário faça alterações na mesma</w:t>
      </w:r>
      <w:r>
        <w:t>, conforme representado na Figura 42.</w:t>
      </w:r>
    </w:p>
    <w:p/>
    <w:p>
      <w:r>
        <w:t xml:space="preserve">Figura 42: Opção Alterar IMAGE_FILENAME: (gerv1_image_rId51.png), Descrição: </w:t>
      </w:r>
      <w:r>
        <w:t>A imagem apresenta uma tela de interface de usuário intitulada "Alteração de pedido". Ela contém campos para inserir detalhes relacionados a um pedido, como o número do pedido na origem, número da nota fiscal, número do pedido no sistema, informações de pagamento e integração. Há um menu suspenso para selecionar o status do pedido, que atualmente está definido como "Enviado". Também estão disponíveis campos para o código de rastreamento e observações. Na parte inferior, há botões para acessar o histórico, confirmar a alteração (OK) e fechar a janela (ESC). IMAGE_FILENAME: (gerv1_image_rId51.png)</w:t>
      </w:r>
    </w:p>
    <w:p/>
    <w:p>
      <w:r>
        <w:t>Nota: Sempre que</w:t>
      </w:r>
      <w:r>
        <w:t xml:space="preserve"> ocorrer uma troca de status o sistema irá armazenar esta informação </w:t>
      </w:r>
      <w:r>
        <w:t>na opção</w:t>
      </w:r>
      <w:r>
        <w:t xml:space="preserve"> histórico.</w:t>
      </w:r>
    </w:p>
    <w:p/>
    <w:p>
      <w:r>
        <w:t xml:space="preserve">O Usuário </w:t>
      </w:r>
      <w:r>
        <w:t xml:space="preserve">ao pressionar a </w:t>
      </w:r>
      <w:r>
        <w:t>opção</w:t>
      </w:r>
      <w:r>
        <w:t xml:space="preserve"> "Pedidos pendentes para transformar" o sistema irá listar todos os pedidos</w:t>
      </w:r>
      <w:r>
        <w:t xml:space="preserve"> </w:t>
      </w:r>
      <w:r>
        <w:t>correspondentes ao filtro aplicado na tela de manutenção de pedidos. Exceto os pedidos que estiverem transformados em venda ou que</w:t>
      </w:r>
      <w:r>
        <w:t xml:space="preserve"> </w:t>
      </w:r>
      <w:r>
        <w:t>estiverem com o status de cancelado. Caso o usuário deseje realizar a operação de transformar em venda somente de um status</w:t>
      </w:r>
      <w:r>
        <w:t xml:space="preserve"> </w:t>
      </w:r>
      <w:r>
        <w:t>especifico será necessário realizar o filtro ao abrir a tela de manutenção de pedidos.</w:t>
      </w:r>
    </w:p>
    <w:p>
      <w:r>
        <w:t>O processo de transformar em venda também poderá ser executado de forma automática quando a configuração de transformar pedidos</w:t>
      </w:r>
      <w:r>
        <w:t xml:space="preserve"> </w:t>
      </w:r>
      <w:r>
        <w:t>automaticamente estiver habilitada nas configurações do gerenciador</w:t>
      </w:r>
      <w:r>
        <w:t>.</w:t>
      </w:r>
    </w:p>
    <w:p>
      <w:r>
        <w:t>Para realizar a transformação do pedido, o usuário deve clicar no botão “Transformar”, conforme representado na Figura 43.</w:t>
      </w:r>
    </w:p>
    <w:p>
      <w:r>
        <w:t xml:space="preserve">Figura 43: Botão Transformar IMAGE_FILENAME: (gerv1_image_rId52.png), Descrição: </w:t>
      </w:r>
      <w:r>
        <w:t>A imagem exibe uma interface de um sistema que apresenta uma lista de "Pedidos pendentes para transformar". A tabela contém colunas rotuladas para "DATA/HORA", "CLIENTE", "INTEGRAÇÃO", "PEDIDO NA ORIGEM", "TOTAL" e "STATUS ATUAL". No momento, não há dados preenchidos nas colunas, indicando que não há pedidos pendentes. Na parte inferior direita da tela, há um botão destacado em vermelho com a label "Transformar" e a opção de fechar a janela com a tecla (ESC). IMAGE_FILENAME: (gerv1_image_rId52.png)</w:t>
      </w:r>
    </w:p>
    <w:p/>
    <w:p>
      <w:r>
        <w:t>4.1.2. Visita Negativa</w:t>
      </w:r>
    </w:p>
    <w:p/>
    <w:p>
      <w:r>
        <w:t>Ao recepcionar uma visita</w:t>
      </w:r>
      <w:r>
        <w:t xml:space="preserve"> </w:t>
      </w:r>
      <w:r>
        <w:t xml:space="preserve">negativa, esta, sempre </w:t>
      </w:r>
      <w:r>
        <w:t>vai estar</w:t>
      </w:r>
      <w:r>
        <w:t xml:space="preserve"> associada a um cliente, </w:t>
      </w:r>
      <w:r>
        <w:t>podendo ser um</w:t>
      </w:r>
      <w:r>
        <w:t xml:space="preserve"> cliente novo ou um cliente já existente no</w:t>
      </w:r>
      <w:r>
        <w:t xml:space="preserve"> </w:t>
      </w:r>
      <w:r>
        <w:t xml:space="preserve">cadastro de clientes do sistema. </w:t>
      </w:r>
    </w:p>
    <w:p>
      <w:r>
        <w:t xml:space="preserve">Ao recepcionar as visitas negativas o gerenciador de integrações </w:t>
      </w:r>
      <w:r>
        <w:t>utiliza a</w:t>
      </w:r>
      <w:r>
        <w:t xml:space="preserve"> mesma abordagem </w:t>
      </w:r>
      <w:r>
        <w:t>da</w:t>
      </w:r>
      <w:r>
        <w:t xml:space="preserve"> recepção de pedidos de vendas </w:t>
      </w:r>
      <w:r>
        <w:t>quando se</w:t>
      </w:r>
      <w:r>
        <w:t xml:space="preserve"> </w:t>
      </w:r>
      <w:r>
        <w:t>refere</w:t>
      </w:r>
      <w:r>
        <w:t xml:space="preserve"> </w:t>
      </w:r>
      <w:r>
        <w:t>a</w:t>
      </w:r>
      <w:r>
        <w:t xml:space="preserve"> clientes novos, estes devem ser cadastrados de forma automática, </w:t>
      </w:r>
      <w:r>
        <w:t>quando se refere a</w:t>
      </w:r>
      <w:r>
        <w:t xml:space="preserve"> um cliente já existente na base de dados os dados do cadastro do cliente serão atualizados.</w:t>
      </w:r>
    </w:p>
    <w:p>
      <w:r>
        <w:t xml:space="preserve">A visita negativa </w:t>
      </w:r>
      <w:r>
        <w:t>não possui</w:t>
      </w:r>
      <w:r>
        <w:t xml:space="preserve"> produtos associados ao pedido, pois </w:t>
      </w:r>
      <w:r>
        <w:t>refere-se</w:t>
      </w:r>
      <w:r>
        <w:t xml:space="preserve"> somente </w:t>
      </w:r>
      <w:r>
        <w:t>a</w:t>
      </w:r>
      <w:r>
        <w:t xml:space="preserve"> um registro do vendedor indicando que ele visitou</w:t>
      </w:r>
      <w:r>
        <w:t xml:space="preserve"> </w:t>
      </w:r>
      <w:r>
        <w:t>determinado cliente, porém por algum motivo a venda não ocorreu.</w:t>
      </w:r>
    </w:p>
    <w:p/>
    <w:p>
      <w:r>
        <w:t>4.1.2.1 Acesso</w:t>
      </w:r>
    </w:p>
    <w:p/>
    <w:p>
      <w:r>
        <w:t>O usuário deve acessar o menu</w:t>
      </w:r>
      <w:r>
        <w:t xml:space="preserve"> Manutenção &gt; Manutenção de pedidos &gt; Visita Negativa</w:t>
      </w:r>
      <w:r>
        <w:t>, conforme representado na Figura 44.</w:t>
      </w:r>
    </w:p>
    <w:p/>
    <w:p>
      <w:r>
        <w:t xml:space="preserve">Figura 44: Menu Manutenção / Manutenção de Pedido / Visita Negativa IMAGE_FILENAME: (gerv1_image_rId53.png), Descrição: </w:t>
      </w:r>
      <w:r>
        <w:t>A imagem apresenta uma interface de software chamada "Gerenciador de Integrações", pertencente à empresa ARPA Sistemas. Na parte superior, há um menu com opções como "Cadastros", "Utilitários" e "Sair", além de um submenu que inclui "Manutenção de produtos", "Análise de pedidos" e "Vista gráfica". No centro da tela, um ícone de computador exibe uma loja, cercado por ícones que representam diferentes elementos relacionados a vendas e finanças, como dinheiro e carrinhos de compras. O design é moderno e funcional, com um fundo claro e ícones ilustrativos. IMAGE_FILENAME: (gerv1_image_rId53.png)</w:t>
      </w:r>
    </w:p>
    <w:p/>
    <w:p>
      <w:r>
        <w:t xml:space="preserve">Na sequência o usuário é </w:t>
      </w:r>
      <w:r>
        <w:t xml:space="preserve">direcionado à </w:t>
      </w:r>
      <w:r>
        <w:t>tela da visita negativa, conforme representado na Figura 45.</w:t>
      </w:r>
      <w:r>
        <w:t xml:space="preserve"> </w:t>
      </w:r>
    </w:p>
    <w:p/>
    <w:p>
      <w:r>
        <w:t xml:space="preserve">Figura 45: Tela Visita Negativa IMAGE_FILENAME: (gerv1_image_rId54.png), Descrição: </w:t>
      </w:r>
      <w:r>
        <w:t>A imagem mostra uma interface de um sistema voltado para o registro de visitas negativas. No topo, está o título "Visita negativa" e informações sobre sincronização, incluindo a última sincronização. Abaixo, há campos para selecionar um intervalo de datas, com um campo de data inicial (01/01/2022) e uma data final (31/12/2022). Também existem campos para inserir os dados do cliente e do vendedor, além de botões para "Abrir" e "Fechar". A interface é simples e organizada, facilitando o preenchimento das informações necessárias. IMAGE_FILENAME: (gerv1_image_rId54.png)</w:t>
      </w:r>
    </w:p>
    <w:p/>
    <w:p>
      <w:r>
        <w:t>Por padrão o sistema sempre irá sugerir o filtro do mês corrente, porém o usuário pode aplicar o filtro conforme a sua necessidade, ou</w:t>
      </w:r>
      <w:r>
        <w:t xml:space="preserve"> </w:t>
      </w:r>
      <w:r>
        <w:t>seja, somente do dia corrente ou até mesmo de outros períodos. O sistema irá permitir somente informar vendedores que estiverem</w:t>
      </w:r>
      <w:r>
        <w:t xml:space="preserve"> </w:t>
      </w:r>
      <w:r>
        <w:t>presentes na lista de usuários e vendedores do sistema Gerenciador de Integrações. Após aplicar o filtro desejado será necessário pressionar</w:t>
      </w:r>
      <w:r>
        <w:t xml:space="preserve"> </w:t>
      </w:r>
      <w:r>
        <w:t>o botão "Abrir". Em seguida, será exibida a lista de visitas negativas que correspondem ao filtro aplicado</w:t>
      </w:r>
      <w:r>
        <w:t>, conforme representado na Figura 46</w:t>
      </w:r>
    </w:p>
    <w:p/>
    <w:p>
      <w:r>
        <w:t xml:space="preserve">Figura 46: Lista de visita negativa IMAGE_FILENAME: (gerv1_image_rId55.png), Descrição: </w:t>
      </w:r>
      <w:r>
        <w:t>A imagem apresenta uma tela de um sistema de gestão de visitas, intitulada "Visita negativa". Na parte superior, há campos para sincronização de dados, incluindo datas inicial e final, cliente e vendedor. Abaixo, uma tabela lista as visitas registradas, exibindo as colunas para data/hora, vendedor, cliente e um campo para pedido. A linha com destaque mostra uma visita datada de 29/11/2022, indicando que o sistema armazena informações sobre visitas que não foram bem-sucedidas. Os botões na parte inferior permitem visualizar detalhes, acessar observações internas ou voltar à tela anterior. IMAGE_FILENAME: (gerv1_image_rId55.png)</w:t>
      </w:r>
    </w:p>
    <w:p/>
    <w:p>
      <w:r>
        <w:t>O usuário pode</w:t>
      </w:r>
      <w:r>
        <w:t xml:space="preserve"> </w:t>
      </w:r>
      <w:r>
        <w:t xml:space="preserve">pressionar o </w:t>
      </w:r>
      <w:r>
        <w:t>botão "Sincronizar</w:t>
      </w:r>
      <w:r>
        <w:t xml:space="preserve">” quando não desejar </w:t>
      </w:r>
      <w:r>
        <w:t>esperar o tempo de sincronização para receber uma possível visita</w:t>
      </w:r>
      <w:r>
        <w:t xml:space="preserve"> </w:t>
      </w:r>
      <w:r>
        <w:t>que já tenha sido transmitida do aparelho para integração.</w:t>
      </w:r>
    </w:p>
    <w:p>
      <w:r>
        <w:t>Quando o usuário pressionar o botão “</w:t>
      </w:r>
      <w:r>
        <w:t>Visualizar</w:t>
      </w:r>
      <w:r>
        <w:t xml:space="preserve">”, este </w:t>
      </w:r>
      <w:r>
        <w:t>irá exibir todos os detalhes preenchidos e informados pelo vendedor no momento que o mesmo realizou o registro</w:t>
      </w:r>
      <w:r>
        <w:t xml:space="preserve"> </w:t>
      </w:r>
      <w:r>
        <w:t>de visita negativa através do aplicativo Smart Sales Force</w:t>
      </w:r>
      <w:r>
        <w:t>, conforme representado na Figura 47</w:t>
      </w:r>
      <w:r>
        <w:t>.</w:t>
      </w:r>
    </w:p>
    <w:p/>
    <w:p>
      <w:r>
        <w:t xml:space="preserve">Figura 47: Detalhes da visita negativa IMAGE_FILENAME: (gerv1_image_rId56.png), Descrição: </w:t>
      </w:r>
      <w:r>
        <w:t>A imagem apresenta uma interface de usuário intitulada "Detalhes da visita negativa". A tela é dividida em seções para registrar informações específicas sobre uma visita, incluindo campos para o nome do visitante, cliente, data e hora da visita, vendedor, data e hora do check-in, e check-in. Há também uma seção designada para fotos, seguida por observações onde pode ser anotado um motivo e uma observação específica. Na parte inferior direita, há um botão para fechar a janela. IMAGE_FILENAME: (gerv1_image_rId56.png)</w:t>
      </w:r>
    </w:p>
    <w:p/>
    <w:p>
      <w:r>
        <w:t xml:space="preserve">Já o botão </w:t>
      </w:r>
      <w:r>
        <w:t xml:space="preserve">Observação interna permite que o </w:t>
      </w:r>
      <w:r>
        <w:t>usuário</w:t>
      </w:r>
      <w:r>
        <w:t xml:space="preserve"> inclua uma observação, se tratando está, apenas de uma informação interna</w:t>
      </w:r>
      <w:r>
        <w:t>, conforme representado na Figura 48.</w:t>
      </w:r>
    </w:p>
    <w:p/>
    <w:p>
      <w:r>
        <w:t xml:space="preserve">Figura 48: Botão observação IMAGE_FILENAME: (gerv1_image_rId57.png), Descrição: </w:t>
      </w:r>
      <w:r>
        <w:t>A imagem apresenta uma janela de observações com o título "Observações" no topo. Abaixo do título, há um campo vazio para descrição. Na parte inferior, existem dois botões: "OK" e "Fechar". O design é simples, com um fundo claro e uma barra superior vermelha. IMAGE_FILENAME: (gerv1_image_rId57.png)</w:t>
      </w:r>
    </w:p>
    <w:p/>
    <w:p>
      <w:r>
        <w:t xml:space="preserve">Nota 1: </w:t>
      </w:r>
      <w:r>
        <w:t>Ao realizar uma visita negativa através do aplicativo obrigatoriamente um cliente precisa ser selecionado se tratando de um cliente</w:t>
      </w:r>
      <w:r>
        <w:t xml:space="preserve"> </w:t>
      </w:r>
      <w:r>
        <w:t>novo este deve ser cadastrado no aplicativo e depois a visita negativa será realizada, porém ao receber a visita no gerenciador de</w:t>
      </w:r>
      <w:r>
        <w:t xml:space="preserve"> </w:t>
      </w:r>
      <w:r>
        <w:t>integrações se tratando de um cliente cadastrado diretamente no aplicativo este deve ser cadastrado também no sistema CONTROL,</w:t>
      </w:r>
      <w:r>
        <w:t xml:space="preserve"> </w:t>
      </w:r>
      <w:r>
        <w:t>assim como já ocorre na recepção do pedido.</w:t>
      </w:r>
    </w:p>
    <w:p>
      <w:r>
        <w:t>Nota 2: Para mais informações referente</w:t>
      </w:r>
      <w:r>
        <w:t xml:space="preserve"> ao funcionamento do módulo dentro do aplicativo, </w:t>
      </w:r>
      <w:r>
        <w:t xml:space="preserve">o usuário pode </w:t>
      </w:r>
      <w:r>
        <w:t xml:space="preserve">consultar o </w:t>
      </w:r>
      <w:r>
        <w:t>Manual do menu visita negativa</w:t>
      </w:r>
      <w:r>
        <w:t>.</w:t>
      </w:r>
    </w:p>
    <w:p/>
    <w:p>
      <w:r>
        <w:t>4.2. MANUTENÇÃO DE PRODUTOS</w:t>
      </w:r>
    </w:p>
    <w:p/>
    <w:p>
      <w:r>
        <w:t>A</w:t>
      </w:r>
      <w:r>
        <w:t xml:space="preserve"> manutenção de produtos dentro do Gerenciador de Integrações </w:t>
      </w:r>
      <w:r>
        <w:t xml:space="preserve">serve </w:t>
      </w:r>
      <w:r>
        <w:t>para que o operador consiga</w:t>
      </w:r>
      <w:r>
        <w:t xml:space="preserve"> realizar </w:t>
      </w:r>
      <w:r>
        <w:t xml:space="preserve">a integração total com o aplicativo Smart </w:t>
      </w:r>
      <w:r>
        <w:t>Sales Force</w:t>
      </w:r>
      <w:r>
        <w:t xml:space="preserve">. O cadastro de produtos </w:t>
      </w:r>
      <w:r>
        <w:t xml:space="preserve">deve ser realizado </w:t>
      </w:r>
      <w:r>
        <w:t>no Sistema Control, entretanto, o Gerenciador de</w:t>
      </w:r>
      <w:r>
        <w:t xml:space="preserve"> </w:t>
      </w:r>
      <w:r>
        <w:t>Integrações irá disponibilizar um módulo para realizar a manutenção nos produtos que serão disponibilizados no aplicativo de venda.</w:t>
      </w:r>
    </w:p>
    <w:p/>
    <w:p>
      <w:r>
        <w:t>4.2.1. Acesso</w:t>
      </w:r>
    </w:p>
    <w:p/>
    <w:p>
      <w:r>
        <w:t>A</w:t>
      </w:r>
      <w:r>
        <w:t xml:space="preserve"> manutenção de produtos </w:t>
      </w:r>
      <w:r>
        <w:t>está</w:t>
      </w:r>
      <w:r>
        <w:t xml:space="preserve"> </w:t>
      </w:r>
      <w:r>
        <w:t xml:space="preserve">disponível </w:t>
      </w:r>
      <w:r>
        <w:t>no menu Manutenção &gt; Manutenção de Produtos</w:t>
      </w:r>
      <w:r>
        <w:t>, conforme representado na Figura 4</w:t>
      </w:r>
      <w:r>
        <w:t>9</w:t>
      </w:r>
      <w:r>
        <w:t xml:space="preserve"> ou através da tecla atalho F3 Produto.</w:t>
      </w:r>
    </w:p>
    <w:p/>
    <w:p>
      <w:r>
        <w:t xml:space="preserve">Figura 49: Menu Manutenção / Opção Manutenção de Produtos. IMAGE_FILENAME: (gerv1_image_rId58.png), Descrição: </w:t>
      </w:r>
      <w:r>
        <w:t>A imagem apresenta a interface do "Gerenciador de Integrações" do sistema Arpa, onde são listadas opções de menu à esquerda. Essas opções incluem "Mensagens de pedidos", "Mensagens de produtos", "Ajuste tabela de preço" e "Manutenção de participantes". Na parte central da interface, há um computador com a ilustração de uma loja, acompanhada de ícones representando elementos financeiros, como dinheiro, cartões e planilhas. No topo, estão disponíveis atalhos para produtos e configuração. A logo da Arpa Sistemas está posicionada na parte inferior. IMAGE_FILENAME: (gerv1_image_rId58.png)</w:t>
      </w:r>
    </w:p>
    <w:p/>
    <w:p>
      <w:r>
        <w:t xml:space="preserve">Na sequência é exibido a tela de manutenção de produtos, conforme representado na Figura </w:t>
      </w:r>
      <w:r>
        <w:t>50</w:t>
      </w:r>
      <w:r>
        <w:t>.</w:t>
      </w:r>
    </w:p>
    <w:p/>
    <w:p>
      <w:r>
        <w:t xml:space="preserve">Figura 50: Manutenção de Produtos IMAGE_FILENAME: (gerv1_image_rId59.png), Descrição: </w:t>
      </w:r>
      <w:r>
        <w:t>A imagem mostra uma interface de software destinada à "Manutenção de produtos". No topo, há um cabeçalho com o título da seção. A parte central apresenta uma tabela com colunas para "Produto", "Nome", "Descrição do catálogo" e "Canais publicados", mas sem informações preenchidas. Na parte inferior, há um campo para "Consulta por Nome" e botões para ações como "Incluir", "Alterar", "Excluir", "Inserção filtrada", "Ativar/Desativar", "Manutenção de Imagens", "Vídeos" e uma opção para "Exibir produtos inativos". Um botão de fechamento também está visível. IMAGE_FILENAME: (gerv1_image_rId59.png)</w:t>
      </w:r>
    </w:p>
    <w:p/>
    <w:p/>
    <w:p/>
    <w:p>
      <w:r>
        <w:t>4.2.2. Inclusão de produtos</w:t>
      </w:r>
    </w:p>
    <w:p/>
    <w:p>
      <w:r>
        <w:t xml:space="preserve">Para </w:t>
      </w:r>
      <w:r>
        <w:t xml:space="preserve">o usuário </w:t>
      </w:r>
      <w:r>
        <w:t xml:space="preserve">realizar a inclusão dos produtos no Gerenciador de Integrações, </w:t>
      </w:r>
      <w:r>
        <w:t xml:space="preserve">o produto precisa estar cadastrado no </w:t>
      </w:r>
      <w:r>
        <w:t>Sistema Control</w:t>
      </w:r>
      <w:r>
        <w:t xml:space="preserve">. Para realizar o cadastro no Sistema Control o usuário deve </w:t>
      </w:r>
      <w:r>
        <w:t xml:space="preserve">consulta o </w:t>
      </w:r>
      <w:r>
        <w:t>Manual de inclusão de produtos</w:t>
      </w:r>
      <w:r>
        <w:t>.</w:t>
      </w:r>
    </w:p>
    <w:p>
      <w:r>
        <w:t xml:space="preserve">Na tela manutenção de produtos, na parte inferior, contém o menu de opções, onde o usuário pode realizar diversas ações em relação ao cadastro do </w:t>
      </w:r>
      <w:r>
        <w:t>produto,</w:t>
      </w:r>
      <w:r>
        <w:t xml:space="preserve"> conforme representado na Figura </w:t>
      </w:r>
      <w:r>
        <w:t>51</w:t>
      </w:r>
      <w:r>
        <w:t>.</w:t>
      </w:r>
    </w:p>
    <w:p/>
    <w:p>
      <w:r>
        <w:t xml:space="preserve">Figura 51: Manutenção de Produtos IMAGE_FILENAME: (gerv1_image_rId60.png), Descrição: </w:t>
      </w:r>
      <w:r>
        <w:t>A imagem mostra uma interface de software com o título "Manutenção de produtos". Na parte superior, há um cabeçalho com colunas para "Produto", "Nome", "Descrição do catálogo" e "Canais publicados". Abaixo, é apresentada uma área de consulta com um campo para buscar produtos pelo nome. Na parte inferior, há vários botões, incluindo "Incluir", "Alterar", "Excluir", "Inserção filtrada", "Exclusão filtrada", "Ativar/Desativar", "Manutenção de Imagens", "Vídeos" e um botão para fechar a janela. A interface parece ser uma ferramenta para gerenciar um catálogo de produtos. IMAGE_FILENAME: (gerv1_image_rId60.png)</w:t>
      </w:r>
    </w:p>
    <w:p/>
    <w:p>
      <w:r>
        <w:t>Na opção “</w:t>
      </w:r>
      <w:r>
        <w:t>Incluir</w:t>
      </w:r>
      <w:r>
        <w:t xml:space="preserve">” permite que o usuário inclua </w:t>
      </w:r>
      <w:r>
        <w:t xml:space="preserve">um item por vez. </w:t>
      </w:r>
      <w:r>
        <w:t>Estando na tela “Inclusão de produtos”, o usuário deve</w:t>
      </w:r>
      <w:r>
        <w:t xml:space="preserve"> </w:t>
      </w:r>
      <w:r>
        <w:t>inserido o código do produto</w:t>
      </w:r>
      <w:r>
        <w:t xml:space="preserve"> ou realizar a busca por meio do ícone lupa, localizado ao lado</w:t>
      </w:r>
      <w:r>
        <w:t xml:space="preserve"> do campo</w:t>
      </w:r>
      <w:r>
        <w:t xml:space="preserve">, conforme representado na Figura </w:t>
      </w:r>
      <w:r>
        <w:t>52</w:t>
      </w:r>
      <w:r>
        <w:t xml:space="preserve">. Na sequência, o </w:t>
      </w:r>
      <w:r>
        <w:t>sistema</w:t>
      </w:r>
      <w:r>
        <w:t xml:space="preserve"> </w:t>
      </w:r>
      <w:r>
        <w:t>exibe</w:t>
      </w:r>
      <w:r>
        <w:t xml:space="preserve"> a tela</w:t>
      </w:r>
      <w:r>
        <w:t xml:space="preserve"> de</w:t>
      </w:r>
      <w:r>
        <w:t xml:space="preserve"> </w:t>
      </w:r>
      <w:r>
        <w:t>cadastros idêntica ao do Sistema Control.</w:t>
      </w:r>
    </w:p>
    <w:p/>
    <w:p>
      <w:r>
        <w:t xml:space="preserve">Figura 52: Tela Inclusão de Produtos IMAGE_FILENAME: (gerv1_image_rId61.png), Descrição: </w:t>
      </w:r>
      <w:r>
        <w:t>A imagem apresenta uma janela de interface de usuário com o título "Inclusão de produtos". Na parte superior, há um cabeçalho em destaque na cor vermelha. Abaixo do cabeçalho, existe um campo de texto rotulado como "Produto", onde o usuário pode digitar informações sobre um produto. Acima desse campo, há um ícone de pesquisa (lupa). Na parte inferior da janela, estão localizados dois botões: "OK" e "Fechar". A interface é simples e voltada para a inserção de dados de produtos. IMAGE_FILENAME: (gerv1_image_rId61.png)</w:t>
      </w:r>
    </w:p>
    <w:p/>
    <w:p>
      <w:r>
        <w:t>A opção “</w:t>
      </w:r>
      <w:r>
        <w:t>Alterar</w:t>
      </w:r>
      <w:r>
        <w:t xml:space="preserve">” serve para </w:t>
      </w:r>
      <w:r>
        <w:t xml:space="preserve">que o </w:t>
      </w:r>
      <w:r>
        <w:t>usuário</w:t>
      </w:r>
      <w:r>
        <w:t xml:space="preserve"> inclua informações pertinentes a integração do gerenciador de integrações com</w:t>
      </w:r>
      <w:r>
        <w:t xml:space="preserve"> </w:t>
      </w:r>
      <w:r>
        <w:t xml:space="preserve">lojas virtuais. Em caso de cadastro de itens apenas para uso do Smart </w:t>
      </w:r>
      <w:r>
        <w:t>Sales Force</w:t>
      </w:r>
      <w:r>
        <w:t>, não é necessário realizar a alteração, apenas inclusão.</w:t>
      </w:r>
    </w:p>
    <w:p>
      <w:r>
        <w:t xml:space="preserve">Quando o usuário precisar realizar </w:t>
      </w:r>
      <w:r>
        <w:t xml:space="preserve">alteração </w:t>
      </w:r>
      <w:r>
        <w:t>de produtos</w:t>
      </w:r>
      <w:r>
        <w:t>, essas devem</w:t>
      </w:r>
      <w:r>
        <w:t xml:space="preserve"> ser realizada </w:t>
      </w:r>
      <w:r>
        <w:t>no</w:t>
      </w:r>
      <w:r>
        <w:t xml:space="preserve"> Sistema Control. A única configuração que deve ser alterada nessa opção, é</w:t>
      </w:r>
      <w:r>
        <w:t xml:space="preserve"> </w:t>
      </w:r>
      <w:r>
        <w:t>dentro da aba "Publicações", onde deve ser ativada a opção "Smart Sales Force"</w:t>
      </w:r>
      <w:r>
        <w:t xml:space="preserve">, conforme representado na Figura </w:t>
      </w:r>
      <w:r>
        <w:t>53</w:t>
      </w:r>
      <w:r>
        <w:t>.</w:t>
      </w:r>
    </w:p>
    <w:p/>
    <w:p>
      <w:r>
        <w:t xml:space="preserve">Figura 53: Aba Publicações / Opção Smart Sales Force IMAGE_FILENAME: (gerv1_image_rId62.png), Descrição: </w:t>
      </w:r>
      <w:r>
        <w:t>A imagem apresenta uma interface de software intitulada "Manutenção de produtos". No topo, há abas nomeadas "Principal", "Classificação", "Complemento" e "Publicações". Abaixo, está exibido o título "Smart Sales Force" em uma caixa de texto. Há também um campo que indica "Ativa" com opções de resposta "Sim" e uma barra vermelha. Na parte inferior da tela, encontram-se botões "OK" e "Fechar". A interface parece ser usada para gerenciar informações sobre produtos de um sistema. IMAGE_FILENAME: (gerv1_image_rId62.png)</w:t>
      </w:r>
    </w:p>
    <w:p>
      <w:r>
        <w:t>Na opção “</w:t>
      </w:r>
      <w:r>
        <w:t>Inserção filtrada</w:t>
      </w:r>
      <w:r>
        <w:t>”</w:t>
      </w:r>
      <w:r>
        <w:t xml:space="preserve"> permite que o </w:t>
      </w:r>
      <w:r>
        <w:t>usuário</w:t>
      </w:r>
      <w:r>
        <w:t xml:space="preserve"> realize a inserção filtrada dos itens cadastrados no Control, como por exemplo,</w:t>
      </w:r>
      <w:r>
        <w:t xml:space="preserve"> </w:t>
      </w:r>
      <w:r>
        <w:t>todos os itens cadastrados e associados na Classe</w:t>
      </w:r>
      <w:r>
        <w:t xml:space="preserve"> </w:t>
      </w:r>
      <w:r>
        <w:t>Tênis serão inclusos de uma só vez</w:t>
      </w:r>
      <w:r>
        <w:t xml:space="preserve">, conforme representado na Figura </w:t>
      </w:r>
      <w:r>
        <w:t>54</w:t>
      </w:r>
      <w:r>
        <w:t>.</w:t>
      </w:r>
    </w:p>
    <w:p/>
    <w:p>
      <w:r>
        <w:t xml:space="preserve">Figura 54: Inclusão Filtrada de Produto IMAGE_FILENAME: (gerv1_image_rId63.png), Descrição: </w:t>
      </w:r>
      <w:r>
        <w:t>A imagem apresenta uma janela de interface de inclusão filtrada de produtos. No campo superior, há um título que indica a necessidade de informar os campos para incluir produtos. Abaixo, diversos campos são apresentados, como "Produto inicial", "Grupo inicial", "Subgrupo inicial", "Classe inicial", "Depto inicial", "Fornecedor inicial", entre outros, todos com opções para inserção de dados. Também há uma opção para marcar o produto e campos para definir intervalos de finalização. Os botões "OK" e "Fechar" estão localizados na parte inferior. IMAGE_FILENAME: (gerv1_image_rId63.png)</w:t>
      </w:r>
    </w:p>
    <w:p/>
    <w:p>
      <w:r>
        <w:t>Já na</w:t>
      </w:r>
      <w:r>
        <w:t xml:space="preserve"> </w:t>
      </w:r>
      <w:r>
        <w:t>“</w:t>
      </w:r>
      <w:r>
        <w:t>Exclusão filtrada</w:t>
      </w:r>
      <w:r>
        <w:t>”</w:t>
      </w:r>
      <w:r>
        <w:t xml:space="preserve"> </w:t>
      </w:r>
      <w:r>
        <w:t>o usuário</w:t>
      </w:r>
      <w:r>
        <w:t xml:space="preserve"> fará a exclusão do grupo de itens dentro do filtro realizado</w:t>
      </w:r>
      <w:r>
        <w:t xml:space="preserve">, conforme representado na Figura </w:t>
      </w:r>
      <w:r>
        <w:t>55</w:t>
      </w:r>
      <w:r>
        <w:t>.</w:t>
      </w:r>
    </w:p>
    <w:p/>
    <w:p>
      <w:r>
        <w:t xml:space="preserve">Figura 55: Exclusão Filtrada de Produto IMAGE_FILENAME: (gerv1_image_rId64.png), Descrição: </w:t>
      </w:r>
      <w:r>
        <w:t>A imagem apresenta uma janela de diálogo intitulada "Exclusão filtrada de produtos". Ela contém campos para o usuário informar detalhes sobre produtos a serem excluídos, como "Produto inicial", "Grupo", "Subgrupo", "Classe", "Depto" e "Fornecedor". Há também campos correspondentes para entradas finais. Na parte inferior, há um espaço para inserir "Produto contendo" e dois botões, "OK" e "Fechar". A interface parece ser parte de um software de gerenciamento de produtos. IMAGE_FILENAME: (gerv1_image_rId64.png)</w:t>
      </w:r>
    </w:p>
    <w:p>
      <w:r>
        <w:t>Na opção “</w:t>
      </w:r>
      <w:r>
        <w:t>Ativar/desativar</w:t>
      </w:r>
      <w:r>
        <w:t>”</w:t>
      </w:r>
      <w:r>
        <w:t xml:space="preserve"> permite </w:t>
      </w:r>
      <w:r>
        <w:t>que o usuário</w:t>
      </w:r>
      <w:r>
        <w:t xml:space="preserve"> realiz</w:t>
      </w:r>
      <w:r>
        <w:t>e</w:t>
      </w:r>
      <w:r>
        <w:t xml:space="preserve"> a ativação ou desativar </w:t>
      </w:r>
      <w:r>
        <w:t xml:space="preserve">de </w:t>
      </w:r>
      <w:r>
        <w:t>um item cadastrado.</w:t>
      </w:r>
    </w:p>
    <w:p>
      <w:r>
        <w:t>O usuário ao pressionar a opção “</w:t>
      </w:r>
      <w:r>
        <w:t>Manutenção de imagens</w:t>
      </w:r>
      <w:r>
        <w:t>”</w:t>
      </w:r>
      <w:r>
        <w:t xml:space="preserve"> </w:t>
      </w:r>
      <w:r>
        <w:t>o sistema exibe</w:t>
      </w:r>
      <w:r>
        <w:t xml:space="preserve"> as imagens já associadas ao produto no sistema CONTROL</w:t>
      </w:r>
      <w:r>
        <w:t>,</w:t>
      </w:r>
      <w:r>
        <w:t xml:space="preserve"> </w:t>
      </w:r>
      <w:r>
        <w:t xml:space="preserve">permitindo que o usuário adicione ou remova </w:t>
      </w:r>
      <w:r>
        <w:t xml:space="preserve">as </w:t>
      </w:r>
      <w:r>
        <w:t>imagens</w:t>
      </w:r>
      <w:r>
        <w:t>. Q</w:t>
      </w:r>
      <w:r>
        <w:t>uando a manutenção for realizada diretamente no sistema Gerenciador de</w:t>
      </w:r>
      <w:r>
        <w:t xml:space="preserve"> </w:t>
      </w:r>
      <w:r>
        <w:t>Integrações também serão atualizadas as informações no sistema CONTROL Desktop e vice versa.</w:t>
      </w:r>
      <w:r>
        <w:t xml:space="preserve"> </w:t>
      </w:r>
      <w:r>
        <w:t>P</w:t>
      </w:r>
      <w:r>
        <w:t>ode</w:t>
      </w:r>
      <w:r>
        <w:t xml:space="preserve"> ser associada quantas imagens</w:t>
      </w:r>
      <w:r>
        <w:t xml:space="preserve"> </w:t>
      </w:r>
      <w:r>
        <w:t>necessárias para o estabelecimento, permitindo anexar imagens com no máximo 2 MB, nos formatos *.jpg;*.png;*.jpeg;*.bmp.</w:t>
      </w:r>
    </w:p>
    <w:p>
      <w:r>
        <w:t>A opção de “</w:t>
      </w:r>
      <w:r>
        <w:t>Vídeos</w:t>
      </w:r>
      <w:r>
        <w:t>” é aplicada para a</w:t>
      </w:r>
      <w:r>
        <w:t xml:space="preserve"> integrações com lojas virtuais (E-commerce).</w:t>
      </w:r>
    </w:p>
    <w:p>
      <w:r>
        <w:t xml:space="preserve">Após realizar a inserção do </w:t>
      </w:r>
      <w:r>
        <w:t>produto</w:t>
      </w:r>
      <w:r>
        <w:t xml:space="preserve">, automaticamente </w:t>
      </w:r>
      <w:r>
        <w:t>ele fica</w:t>
      </w:r>
      <w:r>
        <w:t xml:space="preserve"> marcado e </w:t>
      </w:r>
      <w:r>
        <w:t xml:space="preserve">é </w:t>
      </w:r>
      <w:r>
        <w:t>disponibilizado dentro do aplicativo Smart Sales Force</w:t>
      </w:r>
      <w:r>
        <w:t xml:space="preserve">, para isso, deve haver </w:t>
      </w:r>
      <w:r>
        <w:t>comunicação para devida sincronização dos dados</w:t>
      </w:r>
      <w:r>
        <w:t>.</w:t>
      </w:r>
    </w:p>
    <w:p/>
    <w:p>
      <w:r>
        <w:t>4.</w:t>
      </w:r>
      <w:r>
        <w:t>3</w:t>
      </w:r>
      <w:r>
        <w:t>. ASSOCIAR TABELAS DE PREÇOS</w:t>
      </w:r>
    </w:p>
    <w:p/>
    <w:p>
      <w:r>
        <w:t>A</w:t>
      </w:r>
      <w:r>
        <w:t xml:space="preserve"> associação de tabelas de preços dentro do Gerenciador de Integrações para utilização do</w:t>
      </w:r>
      <w:r>
        <w:t xml:space="preserve"> </w:t>
      </w:r>
      <w:r>
        <w:t>Smart Sales Force</w:t>
      </w:r>
      <w:r>
        <w:t xml:space="preserve"> </w:t>
      </w:r>
      <w:r>
        <w:t>é responsável por permitir que o operador vincule uma ou mais tabela(s) de preço(s) ao usuário que fará a</w:t>
      </w:r>
      <w:r>
        <w:t xml:space="preserve"> </w:t>
      </w:r>
      <w:r>
        <w:t>utilização do aplicativo.</w:t>
      </w:r>
    </w:p>
    <w:p/>
    <w:p>
      <w:r>
        <w:t>4.</w:t>
      </w:r>
      <w:r>
        <w:t>3</w:t>
      </w:r>
      <w:r>
        <w:t>.1. Configuração</w:t>
      </w:r>
    </w:p>
    <w:p/>
    <w:p>
      <w:r>
        <w:t>Primeiramente, o usuário deve acessar o menu Utilitários &gt; Configurações do Sistema</w:t>
      </w:r>
      <w:r>
        <w:t xml:space="preserve">, conforme já representado na Figura </w:t>
      </w:r>
      <w:r>
        <w:t>5</w:t>
      </w:r>
      <w:r>
        <w:t>6</w:t>
      </w:r>
      <w:r>
        <w:t>.</w:t>
      </w:r>
    </w:p>
    <w:p/>
    <w:p>
      <w:r>
        <w:t xml:space="preserve">Picture 3 IMAGE_FILENAME: (gerv1_image_rId10.png), Descrição: </w:t>
      </w:r>
      <w:r>
        <w:t>A imagem apresenta uma interface de um software chamado "Gerenciador de integrações" da ARPA Sistemas. O layout inclui um menu superior com opções como "Cadastros", "Manutenção", "Relatório", "Utilitários" e "Sair". No centro da tela, há uma representação gráfica de um computador com uma loja, rodeada por ícones relacionados a finanças e transporte. Além disso, há teclas de atalho atribuídas, como F2 e F12, que parecem oferecer funcionalidades específicas, como configuração do sistema e gerenciamento de tabelas. A parte inferior indica a data e hora de acesso ao sistema. IMAGE_FILENAME: (gerv1_image_rId10.png)</w:t>
      </w:r>
    </w:p>
    <w:p/>
    <w:p>
      <w:r>
        <w:t>Para que o operador possa acessar o menu de "Associar tabelas de preços" é necessário acessar a aba "Configurações exclusivas Smart</w:t>
      </w:r>
      <w:r>
        <w:t xml:space="preserve"> </w:t>
      </w:r>
      <w:r>
        <w:t>Sales Force" e habilitar a opção "Utiliza associação de tabela de preço"</w:t>
      </w:r>
      <w:r>
        <w:t xml:space="preserve">, conforme representado na Figura </w:t>
      </w:r>
      <w:r>
        <w:t>5</w:t>
      </w:r>
      <w:r>
        <w:t>7</w:t>
      </w:r>
      <w:r>
        <w:t>.</w:t>
      </w:r>
    </w:p>
    <w:p/>
    <w:p>
      <w:r>
        <w:t xml:space="preserve">Figura 57: Utiliza associação de tabela de preço IMAGE_FILENAME: (gerv1_image_rId65.png), Descrição: </w:t>
      </w:r>
      <w:r>
        <w:t>A imagem mostra uma tela de configurações de um sistema, intitulada "Configurações exclusivas Smart Sales Force". Na parte superior, há opções como "Habilitar integrações", "Sincronização", "Produtos" e "Pedidos". Na seção central, há um campo para enviar o histórico de vendas e uma opção destacada que indica se a "associação de tabela de preço" está ativada. Abaixo, há configuração para um vendedor, com um campo para seleção do vendedor e opções adicionais, incluindo a habilitação de sincronização automática e um botão para salvar ou cancelar as alterações. IMAGE_FILENAME: (gerv1_image_rId65.png)</w:t>
      </w:r>
    </w:p>
    <w:p>
      <w:r>
        <w:t>Essa opção permite configurar o vendedor/usuário com uma ou mais tabelas de preço. Caso o usuário não esteja com a configuração</w:t>
      </w:r>
      <w:r>
        <w:t xml:space="preserve"> </w:t>
      </w:r>
      <w:r>
        <w:t xml:space="preserve">habilitada, ao tentar acessar o menu Manutenção &gt; Associar tabelas de preços, </w:t>
      </w:r>
      <w:r>
        <w:t>é</w:t>
      </w:r>
      <w:r>
        <w:t xml:space="preserve"> </w:t>
      </w:r>
      <w:r>
        <w:t>exibido</w:t>
      </w:r>
      <w:r>
        <w:t xml:space="preserve"> uma mensagem em tela impossibilitando o</w:t>
      </w:r>
      <w:r>
        <w:t xml:space="preserve"> </w:t>
      </w:r>
      <w:r>
        <w:t>usuário de acessar o menu</w:t>
      </w:r>
      <w:r>
        <w:t xml:space="preserve">, conforme representado na Figura </w:t>
      </w:r>
      <w:r>
        <w:t>5</w:t>
      </w:r>
      <w:r>
        <w:t>8</w:t>
      </w:r>
      <w:r>
        <w:t>.</w:t>
      </w:r>
    </w:p>
    <w:p/>
    <w:p>
      <w:r>
        <w:t xml:space="preserve">Figura </w:t>
      </w:r>
      <w:r>
        <w:t>5</w:t>
      </w:r>
      <w:r>
        <w:t>8</w:t>
      </w:r>
      <w:r>
        <w:t>: Mensagem</w:t>
      </w:r>
    </w:p>
    <w:p>
      <w:r>
        <w:t>ver com Debora imagem da mensagem.</w:t>
      </w:r>
    </w:p>
    <w:p/>
    <w:p>
      <w:r>
        <w:t>4.</w:t>
      </w:r>
      <w:r>
        <w:t>3</w:t>
      </w:r>
      <w:r>
        <w:t>.2. Acesso</w:t>
      </w:r>
    </w:p>
    <w:p/>
    <w:p>
      <w:r>
        <w:t xml:space="preserve">Para acessar a manutenção de pedidos, o </w:t>
      </w:r>
      <w:r>
        <w:t>usuário deve</w:t>
      </w:r>
      <w:r>
        <w:t xml:space="preserve"> logar o gerenciador de integrações com seu</w:t>
      </w:r>
      <w:r>
        <w:t>s dados</w:t>
      </w:r>
      <w:r>
        <w:t>. Em seguida, acessar o menu Manutenção &gt; Associar tabela de preços</w:t>
      </w:r>
      <w:r>
        <w:t xml:space="preserve">, conforme representado na Figura </w:t>
      </w:r>
      <w:r>
        <w:t>5</w:t>
      </w:r>
      <w:r>
        <w:t>9</w:t>
      </w:r>
      <w:r>
        <w:t>.</w:t>
      </w:r>
    </w:p>
    <w:p/>
    <w:p>
      <w:r>
        <w:t xml:space="preserve">Figura 59: Menu Manutenção / Opção Associar tabela de preços IMAGE_FILENAME: (gerv1_image_rId66.png), Descrição: </w:t>
      </w:r>
      <w:r>
        <w:t>A imagem apresenta a interface do "Gerenciador de Integrações" da ARPA Sistemas. No topo, há um menu com opções como “Cadastros,” “Estruturação,” “Utilitários” e “Sair”. À esquerda, é possível ver três botões de acesso rápido, que incluem "F3" para Produtos, "F12" e "F5" para Configurações. O fundo é decorado com ícones sutis relacionados a comércio e finanças, como um computador, carrinho de compras e símbolos de dinheiro. O logotipo da ARPA Sistemas está visível no canto inferior esquerdo. IMAGE_FILENAME: (gerv1_image_rId66.png)</w:t>
      </w:r>
    </w:p>
    <w:p/>
    <w:p>
      <w:r>
        <w:t xml:space="preserve">Na sequência é exibido a </w:t>
      </w:r>
      <w:r>
        <w:t xml:space="preserve">tela </w:t>
      </w:r>
      <w:r>
        <w:t>Associação de tabelas de preços</w:t>
      </w:r>
      <w:r>
        <w:t>. A associação deve ser realizada por vendedor e para adicionar uma nova</w:t>
      </w:r>
      <w:r>
        <w:t xml:space="preserve"> </w:t>
      </w:r>
      <w:r>
        <w:t xml:space="preserve">associação </w:t>
      </w:r>
      <w:r>
        <w:t xml:space="preserve">o usuário deve pressionar </w:t>
      </w:r>
      <w:r>
        <w:t>o botão "Incluir"</w:t>
      </w:r>
      <w:r>
        <w:t xml:space="preserve">, conforme representado na Figura </w:t>
      </w:r>
      <w:r>
        <w:t>60</w:t>
      </w:r>
      <w:r>
        <w:t>.</w:t>
      </w:r>
    </w:p>
    <w:p>
      <w:r>
        <w:t xml:space="preserve">Figura 60: Tela Associação de tabelas de preços / Botão Incluir IMAGE_FILENAME: (gerv1_image_rId67.png), Descrição: </w:t>
      </w:r>
      <w:r>
        <w:t>A imagem mostra uma interface de um software chamada "Associação de tabelas de preços". Na tela, há colunas para "CÓDIGO", "VENDEDOR" e "Nº DE TABELAS ASSOCIADAS", mas atualmente não há dados inseridos. Na parte inferior, estão disponíveis opções para "Incluir", "Alterar", "Excluir" e fechar a janela. Uma nota abaixo indica que o módulo é exclusivo para vendas realizadas no aplicativo Smart Sales Force. IMAGE_FILENAME: (gerv1_image_rId67.png)</w:t>
      </w:r>
    </w:p>
    <w:p/>
    <w:p>
      <w:r>
        <w:t xml:space="preserve">Após é exibido a tela “Inclusão de associação de tabela, nesta é apresentado os seguintes campos: vendedor e tabela de preço, bem como o botão adicionar todas as tabelas, conforme descrito abaixo e representado na Figura </w:t>
      </w:r>
      <w:r>
        <w:t>61</w:t>
      </w:r>
      <w:r>
        <w:t>.</w:t>
      </w:r>
    </w:p>
    <w:p/>
    <w:p>
      <w:r>
        <w:t>Campo Vendedor: o usuário deve digitar o nome do vendedor que será feita a associação das tabelas. Esse campo é autocomplete, sendo assim, ao iniciar a digitação do nome, o Sistema fará a busca deste.</w:t>
      </w:r>
    </w:p>
    <w:p>
      <w:r>
        <w:t>Campo Tabela de preço: o usuário deve selecionar a tabela de preço já devidamente cadastrada no Sistema Control Desktop. Para selecionar uma determinada tabela, o usuário pode utilizar as seguintes buscas:</w:t>
      </w:r>
    </w:p>
    <w:p>
      <w:r>
        <w:t>Ao pesquisar por %%% serão exibidas todas as tabelas que estiverem cadastradas com a marcação de "Enviar para o palm/Smart Vendas habilitado".</w:t>
      </w:r>
    </w:p>
    <w:p>
      <w:r>
        <w:t xml:space="preserve">Ao informar o código da tabela e pressionar “Enter” esta já será identificada e lançada na lista de tabelas selecionadas. </w:t>
      </w:r>
    </w:p>
    <w:p>
      <w:r>
        <w:t>Ao realizar a busca no campo as tabelas localizadas serão exibidas somente após o preenchimento do terceiro caractere.</w:t>
      </w:r>
    </w:p>
    <w:p/>
    <w:p>
      <w:r>
        <w:t xml:space="preserve">Botão Adicionar todas as tabelas: opção que o Sistema disponibiliza ao usuário caso seja necessário vincular todas as tabelas a um determinado vendedor sem a necessidade de localizar uma a uma. </w:t>
      </w:r>
      <w:r>
        <w:t>O usuário ao</w:t>
      </w:r>
      <w:r>
        <w:t xml:space="preserve"> pressionar sobre o botão Adicionar todas as tabelas, o Sistema </w:t>
      </w:r>
      <w:r>
        <w:t>exibe</w:t>
      </w:r>
      <w:r>
        <w:t xml:space="preserve"> uma mensagem de confirmação para</w:t>
      </w:r>
      <w:r>
        <w:t xml:space="preserve"> que o usuário</w:t>
      </w:r>
      <w:r>
        <w:t xml:space="preserve"> se certifique de que está realizando a associação de todas as tabelas cadastradas com a devida configuração marcada. </w:t>
      </w:r>
      <w:r>
        <w:t xml:space="preserve">Caso </w:t>
      </w:r>
      <w:r>
        <w:t>já exist</w:t>
      </w:r>
      <w:r>
        <w:t>em</w:t>
      </w:r>
      <w:r>
        <w:t xml:space="preserve"> tabelas na lista vinculadas </w:t>
      </w:r>
      <w:r>
        <w:t>ao</w:t>
      </w:r>
      <w:r>
        <w:t xml:space="preserve"> vendedor selecionado</w:t>
      </w:r>
      <w:r>
        <w:t xml:space="preserve">, </w:t>
      </w:r>
      <w:r>
        <w:t xml:space="preserve">o sistema não </w:t>
      </w:r>
      <w:r>
        <w:t>irá</w:t>
      </w:r>
      <w:r>
        <w:t xml:space="preserve"> vincula</w:t>
      </w:r>
      <w:r>
        <w:t>r</w:t>
      </w:r>
      <w:r>
        <w:t xml:space="preserve"> novamente, apenas </w:t>
      </w:r>
      <w:r>
        <w:t>será vinculado as</w:t>
      </w:r>
      <w:r>
        <w:t xml:space="preserve"> tabelas faltantes.</w:t>
      </w:r>
    </w:p>
    <w:p/>
    <w:p>
      <w:r>
        <w:t xml:space="preserve">Figura 61: Campos de inclusão de associação de tabelas IMAGE_FILENAME: (gerv1_image_rId68.png), Descrição: </w:t>
      </w:r>
      <w:r>
        <w:t>A imagem apresenta uma interface de software com o título "Inclusão de associação de tabelas". Nesta tela, há campos para inserção de informações, como "Vendedor" e "Tabela de preço", ambos com espaços em branco para preenchimento. Abaixo, encontra-se uma tabela chamada "Tabela(s) de preços associados" com cabeçalhos para "EXCLUIR", "CÓDIGO", "DESCRIÇÃO" e "VALIDADE", mas sem dados preenchidos. Há também um botão para "Adicionar todas as tabelas" e opções para confirmar ou cancelar a ação, representadas pelas botões "OK" e "Cancelar". IMAGE_FILENAME: (gerv1_image_rId68.png)</w:t>
      </w:r>
    </w:p>
    <w:p/>
    <w:p>
      <w:r>
        <w:t>4.</w:t>
      </w:r>
      <w:r>
        <w:t>3</w:t>
      </w:r>
      <w:r>
        <w:t>.3. Informações Adicionais</w:t>
      </w:r>
    </w:p>
    <w:p/>
    <w:p>
      <w:r>
        <w:t xml:space="preserve">O procedimento </w:t>
      </w:r>
      <w:r>
        <w:t xml:space="preserve">de inclusão de tabelas </w:t>
      </w:r>
      <w:r>
        <w:t xml:space="preserve">somente pode ser aplicado para as tabelas que estiverem com a opção </w:t>
      </w:r>
      <w:r>
        <w:t>“</w:t>
      </w:r>
      <w:r>
        <w:t>Enviar</w:t>
      </w:r>
      <w:r>
        <w:t>”</w:t>
      </w:r>
      <w:r>
        <w:t xml:space="preserve"> para o</w:t>
      </w:r>
      <w:r>
        <w:t xml:space="preserve"> </w:t>
      </w:r>
      <w:r>
        <w:t>Palm/Smart Vendas habilitado.</w:t>
      </w:r>
    </w:p>
    <w:p>
      <w:r>
        <w:t xml:space="preserve">Não </w:t>
      </w:r>
      <w:r>
        <w:t>é</w:t>
      </w:r>
      <w:r>
        <w:t xml:space="preserve"> permitido que o usuário realize manutenção em tabelas já existentes através do módulo ou até mesmo cadastre novas</w:t>
      </w:r>
      <w:r>
        <w:t xml:space="preserve"> </w:t>
      </w:r>
      <w:r>
        <w:t>tabelas. Todas essas operações devem ser realizadas no módulo próprio de tabela de preço do Sistema Control.</w:t>
      </w:r>
    </w:p>
    <w:p>
      <w:r>
        <w:t xml:space="preserve">Somente é associado as tabelas os vendedores que estiverem utilizando o aplicativo </w:t>
      </w:r>
      <w:r>
        <w:t>Smart Sales Force</w:t>
      </w:r>
      <w:r>
        <w:t>.</w:t>
      </w:r>
      <w:r>
        <w:t xml:space="preserve"> </w:t>
      </w:r>
      <w:r>
        <w:t xml:space="preserve"> O </w:t>
      </w:r>
      <w:r>
        <w:t>campo que indica que o vendedor é usuário do Smart é disponibilizado no cadastro do vendedor, no Sistema Control, no botão de</w:t>
      </w:r>
      <w:r>
        <w:t xml:space="preserve"> </w:t>
      </w:r>
      <w:r>
        <w:t xml:space="preserve">configurações, </w:t>
      </w:r>
      <w:r>
        <w:t>utiliza</w:t>
      </w:r>
      <w:r>
        <w:t xml:space="preserve"> gerenciador de integrações.</w:t>
      </w:r>
    </w:p>
    <w:p>
      <w:r>
        <w:t>Quando uma determinada tabela de preço sofrer alterações em seu cadastro, no Sistema Control essas alterações já serão enviadas</w:t>
      </w:r>
      <w:r>
        <w:t xml:space="preserve"> </w:t>
      </w:r>
      <w:r>
        <w:t>para o ou os usuários associados a ela. Não sendo necessário desvincular o usuário ou a tabela e vincular novamente para que o</w:t>
      </w:r>
      <w:r>
        <w:t xml:space="preserve"> </w:t>
      </w:r>
      <w:r>
        <w:t>Sistema assuma as alterações realizadas.</w:t>
      </w:r>
    </w:p>
    <w:p>
      <w:r>
        <w:t>No aplicativo Smart Sales Force, além de seguir a regra citada acima aplicando sempre a tabela de preço do cliente também será</w:t>
      </w:r>
      <w:r>
        <w:t xml:space="preserve"> </w:t>
      </w:r>
      <w:r>
        <w:t>enviada somente as tabelas em que o vendedor logado no momento estiver associado. A única diferença é que serão exibidas na lista</w:t>
      </w:r>
      <w:r>
        <w:t xml:space="preserve"> </w:t>
      </w:r>
      <w:r>
        <w:t>somente as tabelas pertinentes ao vendedor logado com a exceção da tabela do cliente no momento e não todas as tabelas que</w:t>
      </w:r>
      <w:r>
        <w:t xml:space="preserve"> </w:t>
      </w:r>
      <w:r>
        <w:t xml:space="preserve">estiverem marcadas para </w:t>
      </w:r>
      <w:r>
        <w:t>“</w:t>
      </w:r>
      <w:r>
        <w:t>Enviar</w:t>
      </w:r>
      <w:r>
        <w:t>”</w:t>
      </w:r>
      <w:r>
        <w:t xml:space="preserve"> para o palm/Smart Vendas habilitado</w:t>
      </w:r>
      <w:r>
        <w:t>.</w:t>
      </w:r>
    </w:p>
    <w:p/>
    <w:p>
      <w:r>
        <w:t>4.4. MANUTENÇÃO DE PUBLICAÇÕES</w:t>
      </w:r>
    </w:p>
    <w:p/>
    <w:p>
      <w:r>
        <w:t>Este módulo permite que o operador desative a</w:t>
      </w:r>
      <w:r>
        <w:t xml:space="preserve"> </w:t>
      </w:r>
      <w:r>
        <w:t>publicação de produtos já publicados bem como alterar o preço e quantidade das publicações feitas no canal de venda.</w:t>
      </w:r>
    </w:p>
    <w:p>
      <w:r>
        <w:t>4.4.1. Acesso</w:t>
      </w:r>
    </w:p>
    <w:p/>
    <w:p>
      <w:r>
        <w:t>Para acessar o módulo, o operador deverá ir em Manutenção &gt; Manutenção de publicações</w:t>
      </w:r>
      <w:r>
        <w:t xml:space="preserve">, conforme representado na Figura </w:t>
      </w:r>
      <w:r>
        <w:t>62</w:t>
      </w:r>
      <w:r>
        <w:t>.</w:t>
      </w:r>
    </w:p>
    <w:p/>
    <w:p>
      <w:r>
        <w:t xml:space="preserve">Figura 62: Menu manutenção / Manutenção de Publicações IMAGE_FILENAME: (gerv1_image_rId69.png), Descrição: </w:t>
      </w:r>
      <w:r>
        <w:t>A imagem apresenta a interface do "Gerenciador de Integrações" do sistema da ARPA. No topo, há um menu com opções como "Manutenção de pedidos," "Manutenção de produtos," e "Anunciar tabelas de preços." No centro, uma representação gráfica de um computador com um ícone de loja, cercado por ícones de transporte e pagamento, sugerindo funcionalidades relacionadas a produtos e transações. Também são visíveis botões identificados como F3 (Produtos), F12 (Produtos), e F5 (Configurações), indicando atalhos para diferentes funções do sistema. O fundo é de um tom claro, com elementos visuais que complementam as funções exibidas. IMAGE_FILENAME: (gerv1_image_rId69.png)</w:t>
      </w:r>
    </w:p>
    <w:p/>
    <w:p>
      <w:r>
        <w:t xml:space="preserve">Na sequência, o usuário é direcionado para a tela “Manutenção de publicações”, conforme representado na Figura </w:t>
      </w:r>
      <w:r>
        <w:t>63</w:t>
      </w:r>
      <w:r>
        <w:t>.</w:t>
      </w:r>
    </w:p>
    <w:p/>
    <w:p>
      <w:r>
        <w:t xml:space="preserve">Figura 63: Tela Manutenção de Publicações IMAGE_FILENAME: (gerv1_image_rId70.png), Descrição: </w:t>
      </w:r>
      <w:r>
        <w:t>A imagem apresenta uma interface de software chamada "Manutenção de publicações". Na parte superior, há um título e campos para inserção de dados, como "Produto inicial", "Produto final", "Marca inicial", "Marca final", e "Categoria". Também é exibida uma opção para selecionar o "Canal de venda", com a primeira opção sendo "1 - Smart Sales Force". O layout sugere que o usuário pode filtrar e gerenciar informações relacionadas a publicações de produtos. A parte inferior contém botões para abrir ou fechar a interface. IMAGE_FILENAME: (gerv1_image_rId70.png)</w:t>
      </w:r>
    </w:p>
    <w:p/>
    <w:p>
      <w:r>
        <w:t xml:space="preserve">Nota: O usuário ao </w:t>
      </w:r>
      <w:r>
        <w:t>pressionar Ctrl+E, o menu de opções para filtro ficará maior.</w:t>
      </w:r>
      <w:r>
        <w:t xml:space="preserve"> </w:t>
      </w:r>
    </w:p>
    <w:p/>
    <w:p>
      <w:r>
        <w:t xml:space="preserve">Nesta </w:t>
      </w:r>
      <w:r>
        <w:t xml:space="preserve">o usuário consegue </w:t>
      </w:r>
      <w:r>
        <w:t xml:space="preserve">realizar </w:t>
      </w:r>
      <w:r>
        <w:t>filtros por meio do produto inicial e produto final, marca inicial e marca final, categoria ou canal de vendas. Após</w:t>
      </w:r>
      <w:r>
        <w:t xml:space="preserve"> preencher </w:t>
      </w:r>
      <w:r>
        <w:t>uma das opções de filtro, o usuário deve</w:t>
      </w:r>
      <w:r>
        <w:t xml:space="preserve"> pressionar o botão </w:t>
      </w:r>
      <w:r>
        <w:t xml:space="preserve">“Abrir”, conforme representado na Figura </w:t>
      </w:r>
      <w:r>
        <w:t>64</w:t>
      </w:r>
      <w:r>
        <w:t>.</w:t>
      </w:r>
    </w:p>
    <w:p/>
    <w:p>
      <w:r>
        <w:t xml:space="preserve">Figura 64: Opções de Filtro / Botão Abrir IMAGE_FILENAME: (gerv1_image_rId71.png), Descrição: </w:t>
      </w:r>
      <w:r>
        <w:t>A imagem exibe uma interface de software chamada "Manutenção de publicações". Na parte superior, há campos para filtrar produtos por códigos, marcas e categorias, além de um menu suspenso para selecionar o "Canal de venda", onde está destacado "1 - Smart Sales Force". Abaixo, uma tabela lista códigos de produtos, descrições (com o texto genérico "#TESTE"), e colunas para quantidade e preço. Há botões "Salvar" e "Voltar" na parte inferior para as ações do usuário. IMAGE_FILENAME: (gerv1_image_rId71.png)</w:t>
      </w:r>
    </w:p>
    <w:p/>
    <w:p>
      <w:r>
        <w:t>Se tratando do canal Smart Sales Force não será possível dar manutenção nos preços e quantidades, sendo assim ao pressionar sobre as</w:t>
      </w:r>
      <w:r>
        <w:t xml:space="preserve"> </w:t>
      </w:r>
      <w:r>
        <w:t>colunas quantidade e preço o sistema só seleciona a célula não permitindo que a mesma seja editada. A única manutenção possível no</w:t>
      </w:r>
      <w:r>
        <w:t xml:space="preserve"> </w:t>
      </w:r>
      <w:r>
        <w:t>caso do canal Smart Sales Force será para desativar publicações</w:t>
      </w:r>
      <w:r>
        <w:t>,</w:t>
      </w:r>
      <w:r>
        <w:t xml:space="preserve"> sendo assim</w:t>
      </w:r>
      <w:r>
        <w:t>,</w:t>
      </w:r>
      <w:r>
        <w:t xml:space="preserve"> basta desmarcar os produtos que deseja desativar a</w:t>
      </w:r>
      <w:r>
        <w:t xml:space="preserve"> </w:t>
      </w:r>
      <w:r>
        <w:t>publicação ou pressionar sobre a primeira linha da grid para desativar em massa, ou seja, desativar a publicação de todos os itens</w:t>
      </w:r>
      <w:r>
        <w:t xml:space="preserve"> </w:t>
      </w:r>
      <w:r>
        <w:t xml:space="preserve">inseridos </w:t>
      </w:r>
      <w:r>
        <w:t>no filtro. Após a alteração, deve-se pressionar o botão "Salvar",</w:t>
      </w:r>
      <w:r>
        <w:t xml:space="preserve"> conforme representado na Figura </w:t>
      </w:r>
      <w:r>
        <w:t>65</w:t>
      </w:r>
      <w:r>
        <w:t>.</w:t>
      </w:r>
    </w:p>
    <w:p/>
    <w:p>
      <w:r>
        <w:t xml:space="preserve">Figura 65: Botão Salvar IMAGE_FILENAME: (gerv1_image_rId72.png), Descrição: </w:t>
      </w:r>
      <w:r>
        <w:t>A imagem apresenta uma tela de um software chamada "Manutenção de publicações". No topo, há campos para inserir informações como "Produto inicial", "Produto final", "Marca inicial", "Marca final" e "Categoria". Abaixo, uma tabela lista produtos com códigos e descrições, todos indicados como "#TESTE". No canto inferior direito, destaca-se um botão "Salvar" e outro "Voltar". A interface é típica de um programa de gestão de produtos, com opções para filtragem e edição. IMAGE_FILENAME: (gerv1_image_rId72.png)</w:t>
      </w:r>
    </w:p>
    <w:p/>
    <w:p>
      <w:r>
        <w:t xml:space="preserve">O </w:t>
      </w:r>
      <w:r>
        <w:t xml:space="preserve">canal de venda Smart Sales Force </w:t>
      </w:r>
      <w:r>
        <w:t>possui</w:t>
      </w:r>
      <w:r>
        <w:t xml:space="preserve"> uma regra padrão</w:t>
      </w:r>
      <w:r>
        <w:t>,</w:t>
      </w:r>
      <w:r>
        <w:t xml:space="preserve"> onde os preços e quantidades </w:t>
      </w:r>
      <w:r>
        <w:t>são integrados</w:t>
      </w:r>
      <w:r>
        <w:t xml:space="preserve"> do cadastro do produto</w:t>
      </w:r>
      <w:r>
        <w:t xml:space="preserve"> </w:t>
      </w:r>
      <w:r>
        <w:t>do Sistema Control e não do sistema Gerenciador de Integrações, sendo assim</w:t>
      </w:r>
      <w:r>
        <w:t>,</w:t>
      </w:r>
      <w:r>
        <w:t xml:space="preserve"> qualquer manutenção correspondente ao preço e</w:t>
      </w:r>
      <w:r>
        <w:t xml:space="preserve"> </w:t>
      </w:r>
      <w:r>
        <w:t>quantidade deve ser realizada no Sistema Control e não através do sistema Gerenciador de Integrações.</w:t>
      </w:r>
    </w:p>
    <w:p/>
    <w:p>
      <w:r>
        <w:t xml:space="preserve">Nota: </w:t>
      </w:r>
      <w:r>
        <w:t>No campo Canal de Venda, a opção do Smart Sales Force fica habilitada apenas se, nas Configurações do sistema &gt; Habilitar</w:t>
      </w:r>
      <w:r>
        <w:t xml:space="preserve"> </w:t>
      </w:r>
      <w:r>
        <w:t>Integrações, o Smart estiver devidamente habilitado</w:t>
      </w:r>
      <w:r>
        <w:t>.</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