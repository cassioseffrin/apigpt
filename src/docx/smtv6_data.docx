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sem titulo IMAGE_FILENAME: (smt_image_rId8.png), Descrição: </w:t>
      </w:r>
      <w:r>
        <w:t>sem descricao IMAGE_FILENAME: (smt_image_rId8.png)</w:t>
      </w:r>
    </w:p>
    <w:p/>
    <w:p/>
    <w:p/>
    <w:p/>
    <w:p/>
    <w:p/>
    <w:p/>
    <w:p/>
    <w:p>
      <w:r>
        <w:t>MANUAL SAMRT FORÇA DE VENDAS APP</w:t>
      </w:r>
    </w:p>
    <w:p/>
    <w:p>
      <w:r>
        <w:t>Revisão:</w:t>
      </w:r>
    </w:p>
    <w:p>
      <w:r>
        <w:t>Data da Revisão:</w:t>
      </w:r>
    </w:p>
    <w:p>
      <w:r>
        <w:t>Versão:</w:t>
      </w:r>
    </w:p>
    <w:p>
      <w:r>
        <w:t>Página 1 de 8</w:t>
      </w:r>
    </w:p>
    <w:p/>
    <w:p/>
    <w:p/>
    <w:p/>
    <w:p/>
    <w:p/>
    <w:p/>
    <w:p>
      <w:r/>
      <w:r/>
      <w:r>
        <w:tab/>
      </w:r>
      <w:r/>
    </w:p>
    <w:p/>
    <w:p/>
    <w:p/>
    <w:p/>
    <w:p/>
    <w:p/>
    <w:p>
      <w:r>
        <w:t>APRESENTAÇÃO</w:t>
      </w:r>
    </w:p>
    <w:p/>
    <w:p>
      <w:r>
        <w:t xml:space="preserve">Este manual tem como finalidade demonstrar ao usuário </w:t>
      </w:r>
      <w:r>
        <w:t xml:space="preserve">os passos para utilizar o aplicativo </w:t>
      </w:r>
      <w:r>
        <w:t>Smart Sales Force</w:t>
      </w:r>
      <w:r>
        <w:t xml:space="preserve"> , desde como efetuar o </w:t>
      </w:r>
      <w:r>
        <w:t>download do aplicativo em sistema Android</w:t>
      </w:r>
      <w:r>
        <w:t xml:space="preserve">, sua configurar </w:t>
      </w:r>
      <w:r>
        <w:t>no momento que o mesmo for baixado no aparelho para</w:t>
      </w:r>
      <w:r>
        <w:t xml:space="preserve"> </w:t>
      </w:r>
      <w:r>
        <w:t>que o usuário inicie o uso</w:t>
      </w:r>
      <w:r>
        <w:t>.R</w:t>
      </w:r>
      <w:r>
        <w:t xml:space="preserve">realizar a instalação dos </w:t>
      </w:r>
      <w:r>
        <w:t>serviços de módulos integrados ao Sistema Control</w:t>
      </w:r>
      <w:r>
        <w:t xml:space="preserve">, liberação do aplicativo no Sistema Control, pois o </w:t>
      </w:r>
      <w:r>
        <w:t xml:space="preserve"> Smart Sales Force </w:t>
      </w:r>
      <w:r>
        <w:t>refere-se a</w:t>
      </w:r>
      <w:r>
        <w:t xml:space="preserve"> uma aplicação adicional ao Sistema Control, que permite a realização de vendas online e offline através</w:t>
      </w:r>
      <w:r>
        <w:t xml:space="preserve"> </w:t>
      </w:r>
      <w:r>
        <w:t>de um smartphone</w:t>
      </w:r>
      <w:r>
        <w:t xml:space="preserve">, bem como as funcionalidades dos menu </w:t>
      </w:r>
      <w:r>
        <w:t xml:space="preserve">do aplicativo </w:t>
      </w:r>
    </w:p>
    <w:p/>
    <w:p>
      <w:r>
        <w:t xml:space="preserve">1. </w:t>
      </w:r>
      <w:r>
        <w:t>DOWNLOAD</w:t>
      </w:r>
    </w:p>
    <w:p/>
    <w:p>
      <w:r>
        <w:t>1.1</w:t>
      </w:r>
      <w:r>
        <w:t xml:space="preserve"> DOWNLOAD DO APLICATIVO EM SISTEMA ANDROIND</w:t>
      </w:r>
      <w:r>
        <w:t xml:space="preserve"> </w:t>
      </w:r>
    </w:p>
    <w:p/>
    <w:p>
      <w:r>
        <w:t xml:space="preserve">Para realizar o download do aplicativo </w:t>
      </w:r>
      <w:r>
        <w:t>Smat Sales Force</w:t>
      </w:r>
      <w:r>
        <w:t xml:space="preserve"> o usuário deve localizar e acessar o aplicativo Play Store em seu aparelho, na próxima tele deve pressionar no menu pesquisar</w:t>
      </w:r>
      <w:r>
        <w:t>,</w:t>
      </w:r>
      <w:r>
        <w:t xml:space="preserve"> conforme representado nas Figuras </w:t>
      </w:r>
      <w:r>
        <w:t>01</w:t>
      </w:r>
      <w:r>
        <w:t>.</w:t>
      </w:r>
    </w:p>
    <w:p/>
    <w:p>
      <w:r>
        <w:t xml:space="preserve">sem titulo IMAGE_FILENAME: (smt_image_rId9.png), Descrição: </w:t>
      </w:r>
      <w:r>
        <w:t>sem descricao IMAGE_FILENAME: (smt_image_rId9.png)</w:t>
      </w:r>
    </w:p>
    <w:p>
      <w:r>
        <w:t xml:space="preserve">O usuário deve digitar o nome do aplicativo </w:t>
      </w:r>
      <w:r>
        <w:t>Smat Sales Force</w:t>
      </w:r>
      <w:r>
        <w:t xml:space="preserve"> </w:t>
      </w:r>
      <w:r>
        <w:t xml:space="preserve">e realizar a busca, na </w:t>
      </w:r>
      <w:r>
        <w:t>sequência</w:t>
      </w:r>
      <w:r>
        <w:t xml:space="preserve"> deve pressionar sobre o ícone do aplicativo encontrado na pesquisa, conforme representado na Figura 02.</w:t>
      </w:r>
    </w:p>
    <w:p/>
    <w:p>
      <w:r>
        <w:t xml:space="preserve">sem titulo IMAGE_FILENAME: (smt_image_rId10.png), Descrição: </w:t>
      </w:r>
      <w:r>
        <w:t>sem descricao IMAGE_FILENAME: (smt_image_rId10.png)</w:t>
      </w:r>
    </w:p>
    <w:p/>
    <w:p>
      <w:r>
        <w:t>Após efetuar o processo descrito acima, o operador será direcionado a outra tela, onde terá especificações referente ao aplicativo. Para</w:t>
      </w:r>
      <w:r>
        <w:t xml:space="preserve"> </w:t>
      </w:r>
      <w:r>
        <w:t>baixá-lo, basta pressionar o botão Instalar e aguardar a finalização do download</w:t>
      </w:r>
      <w:r>
        <w:t>, conforme representado nas Figuras 03, 04 e 05.</w:t>
      </w:r>
    </w:p>
    <w:p/>
    <w:p>
      <w:r>
        <w:t xml:space="preserve">sem titulo IMAGE_FILENAME: (smt_image_rId11.png), Descrição: </w:t>
      </w:r>
      <w:r>
        <w:t>sem descricao IMAGE_FILENAME: (smt_image_rId11.png)</w:t>
      </w:r>
    </w:p>
    <w:p>
      <w:r>
        <w:t xml:space="preserve">sem titulo IMAGE_FILENAME: (smt_image_rId12.png), Descrição: </w:t>
      </w:r>
      <w:r>
        <w:t>sem descricao IMAGE_FILENAME: (smt_image_rId12.png)</w:t>
      </w:r>
    </w:p>
    <w:p/>
    <w:p>
      <w:r>
        <w:t xml:space="preserve">sem titulo IMAGE_FILENAME: (smt_image_rId13.png), Descrição: </w:t>
      </w:r>
      <w:r>
        <w:t>sem descricao IMAGE_FILENAME: (smt_image_rId13.png)</w:t>
      </w:r>
    </w:p>
    <w:p/>
    <w:p>
      <w:r>
        <w:t xml:space="preserve">1.2 DOWNLOAD DO APLICATIVO EM SISTEMA </w:t>
      </w:r>
      <w:r>
        <w:t>IOS</w:t>
      </w:r>
      <w:r>
        <w:t xml:space="preserve"> </w:t>
      </w:r>
      <w:r>
        <w:t xml:space="preserve"> </w:t>
      </w:r>
    </w:p>
    <w:p/>
    <w:p>
      <w:r>
        <w:t>Primeiramente, cabe ao usuário localizar a loja de seu smartphone</w:t>
      </w:r>
      <w:r>
        <w:t xml:space="preserve">, para realizar </w:t>
      </w:r>
      <w:r>
        <w:t>o download dos aplicativos</w:t>
      </w:r>
      <w:r>
        <w:t xml:space="preserve">, após </w:t>
      </w:r>
      <w:r>
        <w:t>no campo de busca, basta pesquisar por</w:t>
      </w:r>
      <w:r>
        <w:t xml:space="preserve"> </w:t>
      </w:r>
      <w:r>
        <w:t>"Smart Sales Force"</w:t>
      </w:r>
      <w:r>
        <w:t>, conforme representado nas Figuras 06</w:t>
      </w:r>
      <w:r>
        <w:t xml:space="preserve"> e 07</w:t>
      </w:r>
      <w:r>
        <w:t>.</w:t>
      </w:r>
    </w:p>
    <w:p/>
    <w:p>
      <w:r>
        <w:t xml:space="preserve">sem titulo IMAGE_FILENAME: (smt_image_rId14.png), Descrição: </w:t>
      </w:r>
      <w:r>
        <w:t>sem descricao IMAGE_FILENAME: (smt_image_rId14.png)</w:t>
      </w:r>
    </w:p>
    <w:p/>
    <w:p>
      <w:r>
        <w:t xml:space="preserve">sem titulo IMAGE_FILENAME: (smt_image_rId15.png), Descrição: </w:t>
      </w:r>
      <w:r>
        <w:t>sem descricao IMAGE_FILENAME: (smt_image_rId15.png)</w:t>
      </w:r>
    </w:p>
    <w:p/>
    <w:p>
      <w:r>
        <w:t>Após localizar, deve clicar sobre ele. O operador será direcionado a outra tela, onde terá especificações referente ao aplicativo. Para</w:t>
      </w:r>
      <w:r>
        <w:t xml:space="preserve"> </w:t>
      </w:r>
      <w:r>
        <w:t>baixá-lo, basta pressionar o botão de instalação e aguardar a finalização do download</w:t>
      </w:r>
      <w:r>
        <w:t>, conforme representado na Figura 8.</w:t>
      </w:r>
    </w:p>
    <w:p/>
    <w:p>
      <w:r>
        <w:t xml:space="preserve">sem titulo IMAGE_FILENAME: (smt_image_rId16.png), Descrição: </w:t>
      </w:r>
      <w:r>
        <w:t>sem descricao IMAGE_FILENAME: (smt_image_rId16.png)</w:t>
      </w:r>
    </w:p>
    <w:p/>
    <w:p>
      <w:r>
        <w:t>Nota</w:t>
      </w:r>
      <w:r>
        <w:t xml:space="preserve"> 1</w:t>
      </w:r>
      <w:r>
        <w:t xml:space="preserve">: </w:t>
      </w:r>
      <w:r>
        <w:t xml:space="preserve">No aparelho Iphone pode </w:t>
      </w:r>
      <w:r>
        <w:t>gerar um novo</w:t>
      </w:r>
      <w:r>
        <w:t xml:space="preserve"> </w:t>
      </w:r>
      <w:r>
        <w:t>número de série do aparelho</w:t>
      </w:r>
      <w:r>
        <w:t xml:space="preserve"> quando</w:t>
      </w:r>
      <w:r>
        <w:t xml:space="preserve"> efetuado uma atualização do aplicativo. </w:t>
      </w:r>
      <w:r>
        <w:t>Quando isso ocorrer</w:t>
      </w:r>
      <w:r>
        <w:t xml:space="preserve">, </w:t>
      </w:r>
      <w:r>
        <w:t xml:space="preserve">é </w:t>
      </w:r>
      <w:r>
        <w:t>apresentada a seguinte mensagem: "Este dispositivo encontra-se bloqueado. Entre</w:t>
      </w:r>
      <w:r>
        <w:t xml:space="preserve"> </w:t>
      </w:r>
      <w:r>
        <w:t xml:space="preserve">em contato com a empresa". Para </w:t>
      </w:r>
      <w:r>
        <w:t>corrigi-l</w:t>
      </w:r>
      <w:r>
        <w:t>o</w:t>
      </w:r>
      <w:r>
        <w:t xml:space="preserve">, </w:t>
      </w:r>
      <w:r>
        <w:t>é</w:t>
      </w:r>
      <w:r>
        <w:t xml:space="preserve"> necessário o operador acessar o Sistema Control &gt; Menu Ajuda &gt; Controle de</w:t>
      </w:r>
      <w:r>
        <w:t xml:space="preserve"> </w:t>
      </w:r>
      <w:r>
        <w:t>terminais móveis &gt; Desativar o aparelho anterior e ativar o novo aparelho</w:t>
      </w:r>
      <w:r>
        <w:t>.</w:t>
      </w:r>
    </w:p>
    <w:p>
      <w:r>
        <w:t xml:space="preserve">Nota 2: </w:t>
      </w:r>
      <w:r>
        <w:t>Em alguns modelos de celulares da Apple, para que o aplicativo Smart Sales Force funcione é necessário que o aplicativo seja liberado</w:t>
      </w:r>
      <w:r>
        <w:t xml:space="preserve"> </w:t>
      </w:r>
      <w:r>
        <w:t>na configuração referente à Rede Local.</w:t>
      </w:r>
    </w:p>
    <w:p/>
    <w:p>
      <w:r>
        <w:t xml:space="preserve">2. </w:t>
      </w:r>
      <w:r>
        <w:t>CONFIGURAÇÕES</w:t>
      </w:r>
    </w:p>
    <w:p/>
    <w:p>
      <w:r>
        <w:t>2.</w:t>
      </w:r>
      <w:r>
        <w:t>1. CONFIGURAÇÕES NO APLICATIVO</w:t>
      </w:r>
    </w:p>
    <w:p/>
    <w:p>
      <w:r>
        <w:t>2</w:t>
      </w:r>
      <w:r>
        <w:t>.</w:t>
      </w:r>
      <w:r>
        <w:t>1</w:t>
      </w:r>
      <w:r>
        <w:t xml:space="preserve">.1. </w:t>
      </w:r>
      <w:r>
        <w:t>Primeiro Acesso</w:t>
      </w:r>
    </w:p>
    <w:p/>
    <w:p>
      <w:r>
        <w:t>Ao realizar o download do aplicativo na loja disponível no Smartphone, o usuário será direcionado de forma automática para a tela de</w:t>
      </w:r>
      <w:r>
        <w:t xml:space="preserve"> </w:t>
      </w:r>
      <w:r>
        <w:t>login</w:t>
      </w:r>
      <w:r>
        <w:t>, conforme representado na Figura 0</w:t>
      </w:r>
      <w:r>
        <w:t>9</w:t>
      </w:r>
      <w:r>
        <w:t>.</w:t>
      </w:r>
    </w:p>
    <w:p>
      <w:r>
        <w:t xml:space="preserve">sem titulo IMAGE_FILENAME: (smt_image_rId17.png), Descrição: </w:t>
      </w:r>
      <w:r>
        <w:t>sem descricao IMAGE_FILENAME: (smt_image_rId17.png)</w:t>
      </w:r>
    </w:p>
    <w:p/>
    <w:p>
      <w:r>
        <w:t>2</w:t>
      </w:r>
      <w:r>
        <w:t>.1.</w:t>
      </w:r>
      <w:r>
        <w:t>2</w:t>
      </w:r>
      <w:r>
        <w:t xml:space="preserve">. </w:t>
      </w:r>
      <w:r>
        <w:t>Configurações</w:t>
      </w:r>
    </w:p>
    <w:p/>
    <w:p>
      <w:r>
        <w:t>Na tela inicial, no ca</w:t>
      </w:r>
      <w:r>
        <w:t>nto</w:t>
      </w:r>
      <w:r>
        <w:t xml:space="preserve"> superior direto </w:t>
      </w:r>
      <w:r>
        <w:t>consta</w:t>
      </w:r>
      <w:r>
        <w:t xml:space="preserve"> o ícone </w:t>
      </w:r>
      <w:r>
        <w:t xml:space="preserve">engrenagem, ao pressionar o usuário tem acesso </w:t>
      </w:r>
      <w:r>
        <w:t>às</w:t>
      </w:r>
      <w:r>
        <w:t xml:space="preserve"> informações</w:t>
      </w:r>
      <w:r>
        <w:t xml:space="preserve"> </w:t>
      </w:r>
      <w:r>
        <w:t xml:space="preserve">do aplicativo, </w:t>
      </w:r>
      <w:r>
        <w:t>como versão e data de sincronização</w:t>
      </w:r>
      <w:r>
        <w:t xml:space="preserve">, conforme representado na Figura </w:t>
      </w:r>
      <w:r>
        <w:t>10</w:t>
      </w:r>
      <w:r>
        <w:t>.</w:t>
      </w:r>
    </w:p>
    <w:p/>
    <w:p>
      <w:r>
        <w:t xml:space="preserve">sem titulo IMAGE_FILENAME: (smt_image_rId18.png), Descrição: </w:t>
      </w:r>
      <w:r>
        <w:t>sem descricao IMAGE_FILENAME: (smt_image_rId18.png)</w:t>
      </w:r>
    </w:p>
    <w:p/>
    <w:p>
      <w:r>
        <w:t>Nessa opção, o</w:t>
      </w:r>
      <w:r>
        <w:t xml:space="preserve"> usuário não precisará realizar nenhuma ação, pois o aplicativo já est</w:t>
      </w:r>
      <w:r>
        <w:t>á</w:t>
      </w:r>
      <w:r>
        <w:t xml:space="preserve"> configurado com padrão do domínio</w:t>
      </w:r>
      <w:r>
        <w:t xml:space="preserve"> </w:t>
      </w:r>
      <w:r>
        <w:t>e porta do servidor</w:t>
      </w:r>
      <w:r>
        <w:t xml:space="preserve">, conforme </w:t>
      </w:r>
      <w:r>
        <w:t xml:space="preserve">campos descritos abaixo e </w:t>
      </w:r>
      <w:r>
        <w:t xml:space="preserve">representado na Figura </w:t>
      </w:r>
      <w:r>
        <w:t>1</w:t>
      </w:r>
      <w:r>
        <w:t>1</w:t>
      </w:r>
      <w:r>
        <w:t>.</w:t>
      </w:r>
    </w:p>
    <w:p/>
    <w:p>
      <w:r>
        <w:t>Última sinc.: data e horário da última sincronização realizada.</w:t>
      </w:r>
    </w:p>
    <w:p>
      <w:r>
        <w:t xml:space="preserve">Logs de sincronização: </w:t>
      </w:r>
      <w:r>
        <w:t xml:space="preserve">ao pressionar essa opção, o usuário pode visualizar os </w:t>
      </w:r>
      <w:r>
        <w:t xml:space="preserve">logs </w:t>
      </w:r>
      <w:r>
        <w:t>de</w:t>
      </w:r>
      <w:r>
        <w:t xml:space="preserve"> falhas de sincronização</w:t>
      </w:r>
      <w:r>
        <w:t xml:space="preserve">, que são apresentadas em forma de lista decrescente, </w:t>
      </w:r>
      <w:r>
        <w:t>organizada por um código sequencial</w:t>
      </w:r>
      <w:r>
        <w:t>, com possibilidade de cópia e compartilhamento. Seu armazenamento é de mil (1.000) registro e quando atingido esse número é removido de forma automática.</w:t>
      </w:r>
    </w:p>
    <w:p>
      <w:r>
        <w:t xml:space="preserve">Sincronizar imagens: quando essa opção estiver habilitada, permite que seja sincronizada as imagens cadastradas nos produtos entre o </w:t>
      </w:r>
      <w:r>
        <w:t>g</w:t>
      </w:r>
      <w:r>
        <w:t>erenciador e o aplicativo mobile.</w:t>
      </w:r>
    </w:p>
    <w:p>
      <w:r>
        <w:t>Usar assinatura do cliente no pedido: quando habilitado, permite que seja inserida a assinatura do cliente ao realizar um pedido de venda ao mesmo.</w:t>
      </w:r>
    </w:p>
    <w:p>
      <w:r>
        <w:t xml:space="preserve">Versão: versão em que </w:t>
      </w:r>
      <w:r>
        <w:t>se encontra</w:t>
      </w:r>
      <w:r>
        <w:t xml:space="preserve"> o aplicativo.</w:t>
      </w:r>
    </w:p>
    <w:p/>
    <w:p>
      <w:r>
        <w:t xml:space="preserve">sem titulo IMAGE_FILENAME: (smt_image_rId19.png), Descrição: </w:t>
      </w:r>
      <w:r>
        <w:t>sem descricao IMAGE_FILENAME: (smt_image_rId19.png)</w:t>
      </w:r>
    </w:p>
    <w:p/>
    <w:p>
      <w:r>
        <w:t>2</w:t>
      </w:r>
      <w:r>
        <w:t>.1.3. Cadastro da empresa</w:t>
      </w:r>
    </w:p>
    <w:p/>
    <w:p>
      <w:r>
        <w:t xml:space="preserve">Ao </w:t>
      </w:r>
      <w:r>
        <w:t xml:space="preserve">realizar o primeiro acesso no </w:t>
      </w:r>
      <w:r>
        <w:t xml:space="preserve">aplicativo, o </w:t>
      </w:r>
      <w:r>
        <w:t>operador</w:t>
      </w:r>
      <w:r>
        <w:t xml:space="preserve"> </w:t>
      </w:r>
      <w:r>
        <w:t>deve</w:t>
      </w:r>
      <w:r>
        <w:t xml:space="preserve"> obrigatoriamente </w:t>
      </w:r>
      <w:r>
        <w:t xml:space="preserve">cadastrar a </w:t>
      </w:r>
      <w:r>
        <w:t>empresa/usuário que fará o uso deste</w:t>
      </w:r>
      <w:r>
        <w:t>,</w:t>
      </w:r>
      <w:r>
        <w:t xml:space="preserve"> </w:t>
      </w:r>
      <w:r>
        <w:t>pressionando</w:t>
      </w:r>
      <w:r>
        <w:t xml:space="preserve"> a opção</w:t>
      </w:r>
      <w:r>
        <w:t xml:space="preserve"> registrar novo usuário,</w:t>
      </w:r>
      <w:r>
        <w:t xml:space="preserve"> conforme representado na Figura </w:t>
      </w:r>
      <w:r>
        <w:t>1</w:t>
      </w:r>
      <w:r>
        <w:t>2</w:t>
      </w:r>
      <w:r>
        <w:t>.</w:t>
      </w:r>
    </w:p>
    <w:p/>
    <w:p>
      <w:r>
        <w:t xml:space="preserve">sem titulo IMAGE_FILENAME: (smt_image_rId20.png), Descrição: </w:t>
      </w:r>
      <w:r>
        <w:t>sem descricao IMAGE_FILENAME: (smt_image_rId20.png)</w:t>
      </w:r>
    </w:p>
    <w:p/>
    <w:p>
      <w:r>
        <w:t>Na próxima tela</w:t>
      </w:r>
      <w:r>
        <w:t xml:space="preserve">, o </w:t>
      </w:r>
      <w:r>
        <w:t xml:space="preserve">operador </w:t>
      </w:r>
      <w:r>
        <w:t xml:space="preserve">deve inserir </w:t>
      </w:r>
      <w:r>
        <w:t>o</w:t>
      </w:r>
      <w:r>
        <w:t xml:space="preserve"> e-mail e senha </w:t>
      </w:r>
      <w:r>
        <w:t xml:space="preserve">do usuário </w:t>
      </w:r>
      <w:r>
        <w:t xml:space="preserve">que </w:t>
      </w:r>
      <w:r>
        <w:t>utilizará o</w:t>
      </w:r>
      <w:r>
        <w:t xml:space="preserve"> aplicativo. </w:t>
      </w:r>
      <w:r>
        <w:t xml:space="preserve">Essas informações (e-mail e senha) deve ser a mesma do </w:t>
      </w:r>
      <w:r>
        <w:t>cadastro do vendedor no Sistema Control Desktop/Gerenciador de Integrações</w:t>
      </w:r>
      <w:r>
        <w:t xml:space="preserve">, conforme representado na Figura </w:t>
      </w:r>
      <w:r>
        <w:t>1</w:t>
      </w:r>
      <w:r>
        <w:t>3</w:t>
      </w:r>
      <w:r>
        <w:t>.</w:t>
      </w:r>
    </w:p>
    <w:p/>
    <w:p>
      <w:r>
        <w:t xml:space="preserve">sem titulo IMAGE_FILENAME: (smt_image_rId21.png), Descrição: </w:t>
      </w:r>
      <w:r>
        <w:t>sem descricao IMAGE_FILENAME: (smt_image_rId21.png)</w:t>
      </w:r>
    </w:p>
    <w:p/>
    <w:p>
      <w:r>
        <w:t>Em caso de alteração da senha diretamente no aplicativo</w:t>
      </w:r>
      <w:r>
        <w:t xml:space="preserve"> pelo</w:t>
      </w:r>
      <w:r>
        <w:t xml:space="preserve"> </w:t>
      </w:r>
      <w:r>
        <w:t>Esqueceu a senha</w:t>
      </w:r>
      <w:r>
        <w:t xml:space="preserve">, esta nova informação não será enviada para o Control Desktop. </w:t>
      </w:r>
      <w:r>
        <w:t xml:space="preserve">Podendo o </w:t>
      </w:r>
      <w:r>
        <w:t xml:space="preserve">usuário </w:t>
      </w:r>
      <w:r>
        <w:t xml:space="preserve">utilizar </w:t>
      </w:r>
      <w:r>
        <w:t>senhas diferentes</w:t>
      </w:r>
      <w:r>
        <w:t xml:space="preserve"> </w:t>
      </w:r>
      <w:r>
        <w:t xml:space="preserve">para acessar </w:t>
      </w:r>
      <w:r>
        <w:t xml:space="preserve">o aplicativo e </w:t>
      </w:r>
      <w:r>
        <w:t>o Sistema Control</w:t>
      </w:r>
      <w:r>
        <w:t>/</w:t>
      </w:r>
      <w:r>
        <w:t>Gerenciador de Integrações, sendo necessário, caso houver necessidade, a</w:t>
      </w:r>
      <w:r>
        <w:t xml:space="preserve"> </w:t>
      </w:r>
      <w:r>
        <w:t>alteração manual nos módulos</w:t>
      </w:r>
      <w:r>
        <w:t>.</w:t>
      </w:r>
    </w:p>
    <w:p>
      <w:r>
        <w:t xml:space="preserve">Após preencher </w:t>
      </w:r>
      <w:r>
        <w:t xml:space="preserve">e-mail e senha, </w:t>
      </w:r>
      <w:r>
        <w:t xml:space="preserve">o operador deve pressionar o botão </w:t>
      </w:r>
      <w:r>
        <w:t>Próximo</w:t>
      </w:r>
      <w:r>
        <w:t xml:space="preserve">, conforme representado na Figura </w:t>
      </w:r>
      <w:r>
        <w:t>14</w:t>
      </w:r>
      <w:r>
        <w:t>.</w:t>
      </w:r>
    </w:p>
    <w:p/>
    <w:p>
      <w:r>
        <w:t xml:space="preserve">sem titulo IMAGE_FILENAME: (smt_image_rId22.png), Descrição: </w:t>
      </w:r>
      <w:r>
        <w:t>sem descricao IMAGE_FILENAME: (smt_image_rId22.png)</w:t>
      </w:r>
    </w:p>
    <w:p/>
    <w:p>
      <w:r>
        <w:t xml:space="preserve">Automaticamente, o aplicativo </w:t>
      </w:r>
      <w:r>
        <w:t>realiza uma</w:t>
      </w:r>
      <w:r>
        <w:t xml:space="preserve"> busca </w:t>
      </w:r>
      <w:r>
        <w:t>na</w:t>
      </w:r>
      <w:r>
        <w:t xml:space="preserve"> base de dados em que o usuário </w:t>
      </w:r>
      <w:r>
        <w:t xml:space="preserve">está </w:t>
      </w:r>
      <w:r>
        <w:t>cadastrado e,</w:t>
      </w:r>
      <w:r>
        <w:t xml:space="preserve"> </w:t>
      </w:r>
      <w:r>
        <w:t xml:space="preserve">disponibiliza um novo campo, denominado </w:t>
      </w:r>
      <w:r>
        <w:t>Empresa</w:t>
      </w:r>
      <w:r>
        <w:t>,</w:t>
      </w:r>
      <w:r>
        <w:t xml:space="preserve"> </w:t>
      </w:r>
      <w:r>
        <w:t>c</w:t>
      </w:r>
      <w:r>
        <w:t xml:space="preserve">onforme representado na Figura </w:t>
      </w:r>
      <w:r>
        <w:t>1</w:t>
      </w:r>
      <w:r>
        <w:t>5</w:t>
      </w:r>
      <w:r>
        <w:t>.</w:t>
      </w:r>
    </w:p>
    <w:p/>
    <w:p>
      <w:r>
        <w:t xml:space="preserve">sem titulo IMAGE_FILENAME: (smt_image_rId23.png), Descrição: </w:t>
      </w:r>
      <w:r>
        <w:t>sem descricao IMAGE_FILENAME: (smt_image_rId23.png)</w:t>
      </w:r>
    </w:p>
    <w:p/>
    <w:p>
      <w:r>
        <w:t xml:space="preserve">Para selecionar a empresa que deseja realizar o cadastro, o operador deve </w:t>
      </w:r>
      <w:r>
        <w:t xml:space="preserve">no campo empresa </w:t>
      </w:r>
      <w:r>
        <w:t xml:space="preserve">pressionar </w:t>
      </w:r>
      <w:r>
        <w:t xml:space="preserve">a </w:t>
      </w:r>
      <w:r>
        <w:t>seta</w:t>
      </w:r>
      <w:r>
        <w:t xml:space="preserve"> ao</w:t>
      </w:r>
      <w:r>
        <w:t xml:space="preserve"> lado direito</w:t>
      </w:r>
      <w:r>
        <w:t xml:space="preserve">, </w:t>
      </w:r>
      <w:r>
        <w:t>onde será apresentado uma</w:t>
      </w:r>
      <w:r>
        <w:t xml:space="preserve"> lista </w:t>
      </w:r>
      <w:r>
        <w:t>de</w:t>
      </w:r>
      <w:r>
        <w:t xml:space="preserve"> empresas, </w:t>
      </w:r>
      <w:r>
        <w:t>ao</w:t>
      </w:r>
      <w:r>
        <w:t xml:space="preserve"> selecionar a desejada</w:t>
      </w:r>
      <w:r>
        <w:t>, p</w:t>
      </w:r>
      <w:r>
        <w:t>ressio</w:t>
      </w:r>
      <w:r>
        <w:t>ne</w:t>
      </w:r>
      <w:r>
        <w:t xml:space="preserve"> o botão </w:t>
      </w:r>
      <w:r>
        <w:t>Salvar</w:t>
      </w:r>
      <w:r>
        <w:t xml:space="preserve">, </w:t>
      </w:r>
      <w:r>
        <w:t xml:space="preserve">conforme representado </w:t>
      </w:r>
      <w:r>
        <w:t xml:space="preserve">na Figura </w:t>
      </w:r>
      <w:r>
        <w:t>1</w:t>
      </w:r>
      <w:r>
        <w:t>6</w:t>
      </w:r>
      <w:r>
        <w:t>.</w:t>
      </w:r>
    </w:p>
    <w:p/>
    <w:p>
      <w:r>
        <w:t xml:space="preserve">sem titulo IMAGE_FILENAME: (smt_image_rId24.png), Descrição: </w:t>
      </w:r>
      <w:r>
        <w:t>sem descricao IMAGE_FILENAME: (smt_image_rId24.png)</w:t>
      </w:r>
    </w:p>
    <w:p/>
    <w:p>
      <w:r>
        <w:t>Automaticamente o operador será direcionado à tela de início</w:t>
      </w:r>
      <w:r>
        <w:t xml:space="preserve"> para selecionar a</w:t>
      </w:r>
      <w:r>
        <w:t xml:space="preserve"> empresa cadastrada </w:t>
      </w:r>
      <w:r>
        <w:t>e informando o</w:t>
      </w:r>
      <w:r>
        <w:t xml:space="preserve"> login e senha</w:t>
      </w:r>
      <w:r>
        <w:t xml:space="preserve">, </w:t>
      </w:r>
      <w:r>
        <w:t xml:space="preserve">conforme representado na Figura </w:t>
      </w:r>
      <w:r>
        <w:t>1</w:t>
      </w:r>
      <w:r>
        <w:t>7</w:t>
      </w:r>
      <w:r>
        <w:t>.</w:t>
      </w:r>
    </w:p>
    <w:p/>
    <w:p>
      <w:r>
        <w:t xml:space="preserve">sem titulo IMAGE_FILENAME: (smt_image_rId25.png), Descrição: </w:t>
      </w:r>
      <w:r>
        <w:t>sem descricao IMAGE_FILENAME: (smt_image_rId25.png)</w:t>
      </w:r>
    </w:p>
    <w:p/>
    <w:p>
      <w:r>
        <w:t>2</w:t>
      </w:r>
      <w:r>
        <w:t>.1.4. Configurações salvas e direcionamento</w:t>
      </w:r>
    </w:p>
    <w:p/>
    <w:p>
      <w:r>
        <w:t xml:space="preserve">Para o </w:t>
      </w:r>
      <w:r>
        <w:t xml:space="preserve">usuário realizar o primeiro acesso, </w:t>
      </w:r>
      <w:r>
        <w:t xml:space="preserve">o aplicativo </w:t>
      </w:r>
      <w:r>
        <w:t>deve estar</w:t>
      </w:r>
      <w:r>
        <w:t xml:space="preserve"> libera</w:t>
      </w:r>
      <w:r>
        <w:t>do no</w:t>
      </w:r>
      <w:r>
        <w:t xml:space="preserve"> Control Desktop, </w:t>
      </w:r>
      <w:r>
        <w:t xml:space="preserve">ou seja, se o aplicativo não estiver liberado, o </w:t>
      </w:r>
      <w:r>
        <w:t xml:space="preserve">usuário não conseguirá efetuar o login, ou </w:t>
      </w:r>
      <w:r>
        <w:t>se</w:t>
      </w:r>
      <w:r>
        <w:t xml:space="preserve"> estiver logado, o aplicativo automaticamente vai deslogar o operador.</w:t>
      </w:r>
    </w:p>
    <w:p>
      <w:r>
        <w:t xml:space="preserve">Detalhe, quando </w:t>
      </w:r>
      <w:r>
        <w:t>o usuário salvar o cadastro da empresa o aparelho será vinculado ao Sistema Control no módulo de</w:t>
      </w:r>
      <w:r>
        <w:t xml:space="preserve"> </w:t>
      </w:r>
      <w:r>
        <w:t>Controle de Dispositivos Móveis com o status padrão de inativo</w:t>
      </w:r>
      <w:r>
        <w:t xml:space="preserve">, conforme representado na Figura </w:t>
      </w:r>
      <w:r>
        <w:t>1</w:t>
      </w:r>
      <w:r>
        <w:t>8</w:t>
      </w:r>
      <w:r>
        <w:t>.</w:t>
      </w:r>
    </w:p>
    <w:p/>
    <w:p>
      <w:r>
        <w:t xml:space="preserve">sem titulo IMAGE_FILENAME: (smt_image_rId26.png), Descrição: </w:t>
      </w:r>
      <w:r>
        <w:t>sem descricao IMAGE_FILENAME: (smt_image_rId26.png)</w:t>
      </w:r>
    </w:p>
    <w:p/>
    <w:p>
      <w:r>
        <w:t>2</w:t>
      </w:r>
      <w:r>
        <w:t>.1.5. Informações adicionais</w:t>
      </w:r>
    </w:p>
    <w:p/>
    <w:p>
      <w:r>
        <w:t>Com o primeiro passo, o usuário terá que cadastrar a empresa obrigatoriamente, desta forma o login será limitado, sendo que para</w:t>
      </w:r>
      <w:r>
        <w:t xml:space="preserve"> </w:t>
      </w:r>
      <w:r>
        <w:t>realizá-lo é necessário selecionar uma empresa já cadastrada.</w:t>
      </w:r>
    </w:p>
    <w:p>
      <w:r>
        <w:t>Diferentemente dos outros aplicativos, o Smart Vendas irá solicitar que o usuário e senha sejam informados já no cadastro da empresa.</w:t>
      </w:r>
    </w:p>
    <w:p>
      <w:r>
        <w:t>No momento que o sistema Gerenciador de Integrações identificar o uso do Aplicativo, o mesmo será identificado com o Status de</w:t>
      </w:r>
      <w:r>
        <w:t xml:space="preserve"> </w:t>
      </w:r>
      <w:r>
        <w:t>Ativo=Não de forma padrão, necessitando assim uma liberação por parte do usuário através do módulo de controle de dispositivos</w:t>
      </w:r>
      <w:r>
        <w:t xml:space="preserve"> </w:t>
      </w:r>
      <w:r>
        <w:t>móveis.</w:t>
      </w:r>
    </w:p>
    <w:p>
      <w:r>
        <w:t>Enquanto não ocorrer a liberação, não será possível realizar o login no aplicativo, ou o mesmo irá fechar o acesso do operador caso</w:t>
      </w:r>
      <w:r>
        <w:t xml:space="preserve"> </w:t>
      </w:r>
      <w:r>
        <w:t>estiver logado. Para isso, é necessário que sejam realizadas as devidas liberações.</w:t>
      </w:r>
    </w:p>
    <w:p/>
    <w:p>
      <w:r>
        <w:t>2.2</w:t>
      </w:r>
      <w:r>
        <w:t>.</w:t>
      </w:r>
      <w:r>
        <w:t xml:space="preserve"> INSTALAÇÃO DOS MÓDULOS ADICIONAIS</w:t>
      </w:r>
    </w:p>
    <w:p/>
    <w:p>
      <w:r>
        <w:t>2.2</w:t>
      </w:r>
      <w:r>
        <w:t xml:space="preserve">.1. </w:t>
      </w:r>
      <w:r>
        <w:t>Download</w:t>
      </w:r>
    </w:p>
    <w:p/>
    <w:p>
      <w:r>
        <w:t xml:space="preserve">Para efetuar a instalação dos serviços, o operador deve acessar o link </w:t>
      </w:r>
      <w:r>
        <w:t xml:space="preserve">, onde </w:t>
      </w:r>
      <w:r>
        <w:t>o download do instalador dos módulos adicionais</w:t>
      </w:r>
      <w:r>
        <w:t xml:space="preserve"> é realizado de forma automática</w:t>
      </w:r>
      <w:r>
        <w:t xml:space="preserve">. </w:t>
      </w:r>
    </w:p>
    <w:p>
      <w:r>
        <w:t xml:space="preserve">Em seguida, </w:t>
      </w:r>
      <w:r>
        <w:t>é</w:t>
      </w:r>
      <w:r>
        <w:t xml:space="preserve"> necessário extrair o arquivo que será instalado automaticamente no </w:t>
      </w:r>
      <w:r>
        <w:t>computador, c</w:t>
      </w:r>
      <w:r>
        <w:t>om o botão direito</w:t>
      </w:r>
      <w:r>
        <w:t xml:space="preserve"> do mouse</w:t>
      </w:r>
      <w:r>
        <w:t xml:space="preserve">, </w:t>
      </w:r>
      <w:r>
        <w:t>o usuário de</w:t>
      </w:r>
      <w:r>
        <w:t>ve</w:t>
      </w:r>
      <w:r>
        <w:t xml:space="preserve"> </w:t>
      </w:r>
      <w:r>
        <w:t>escolhe</w:t>
      </w:r>
      <w:r>
        <w:t>r</w:t>
      </w:r>
      <w:r>
        <w:t xml:space="preserve"> a </w:t>
      </w:r>
      <w:r>
        <w:t xml:space="preserve">opção </w:t>
      </w:r>
      <w:r>
        <w:t>executar</w:t>
      </w:r>
      <w:r>
        <w:t xml:space="preserve"> como administrador</w:t>
      </w:r>
      <w:r>
        <w:t>, conforme representa na Figura 1</w:t>
      </w:r>
      <w:r>
        <w:t>9</w:t>
      </w:r>
      <w:r>
        <w:t>.</w:t>
      </w:r>
    </w:p>
    <w:p/>
    <w:p>
      <w:r>
        <w:t xml:space="preserve">sem titulo IMAGE_FILENAME: (smt_image_rId28.png), Descrição: </w:t>
      </w:r>
      <w:r>
        <w:t>sem descricao IMAGE_FILENAME: (smt_image_rId28.png)</w:t>
      </w:r>
    </w:p>
    <w:p/>
    <w:p>
      <w:r>
        <w:t>2</w:t>
      </w:r>
      <w:r>
        <w:t>.2.</w:t>
      </w:r>
      <w:r>
        <w:t>2</w:t>
      </w:r>
      <w:r>
        <w:t>. Instalação de módulos adicionais</w:t>
      </w:r>
    </w:p>
    <w:p/>
    <w:p>
      <w:r>
        <w:t>Após</w:t>
      </w:r>
      <w:r>
        <w:t xml:space="preserve"> realizar leitura da escrita em tela, </w:t>
      </w:r>
      <w:r>
        <w:t>pressione</w:t>
      </w:r>
      <w:r>
        <w:t xml:space="preserve"> o botão </w:t>
      </w:r>
      <w:r>
        <w:t>Avançar</w:t>
      </w:r>
      <w:r>
        <w:t xml:space="preserve">, conforme representado na Figura </w:t>
      </w:r>
      <w:r>
        <w:t>20</w:t>
      </w:r>
      <w:r>
        <w:t>.</w:t>
      </w:r>
    </w:p>
    <w:p/>
    <w:p>
      <w:r>
        <w:t xml:space="preserve">sem titulo IMAGE_FILENAME: (smt_image_rId29.png), Descrição: </w:t>
      </w:r>
      <w:r>
        <w:t>sem descricao IMAGE_FILENAME: (smt_image_rId29.png)</w:t>
      </w:r>
    </w:p>
    <w:p/>
    <w:p>
      <w:r>
        <w:t>Na próxima tela, o operador deve selecionar o tipo de instalação e</w:t>
      </w:r>
      <w:r>
        <w:t xml:space="preserve"> os</w:t>
      </w:r>
      <w:r>
        <w:t xml:space="preserve"> módulos</w:t>
      </w:r>
      <w:r>
        <w:t xml:space="preserve">, conforme descrito e representado da Figura </w:t>
      </w:r>
      <w:r>
        <w:t>2</w:t>
      </w:r>
      <w:r>
        <w:t>1</w:t>
      </w:r>
      <w:r>
        <w:t>.</w:t>
      </w:r>
    </w:p>
    <w:p/>
    <w:p>
      <w:r>
        <w:t>Instalação dos Módulos Adicionais em micro servidor: Se os serviços estão sendo instalados dentro do micro servidor, essa opção deve estar marcada. Recomenda-se a instalação do computador com mais recursos de memória e processamento;</w:t>
      </w:r>
    </w:p>
    <w:p>
      <w:r>
        <w:t>Instalação dos Módulos Adicionais em micro cliente: Se o micro que fora iniciado a instalação tratar-se de uma estação (micro cliente) essa opção deve estar marcada.</w:t>
      </w:r>
    </w:p>
    <w:p/>
    <w:p>
      <w:r>
        <w:t>Definido o tipo de instalação, será necessário selecionar os serviços que a empresa deseja utilizar</w:t>
      </w:r>
      <w:r>
        <w:t>, ou seja, o módulo</w:t>
      </w:r>
      <w:r>
        <w:t>: Pré-Venda Móvel, Check Stock, Pratto</w:t>
      </w:r>
      <w:r>
        <w:t xml:space="preserve"> </w:t>
      </w:r>
      <w:r>
        <w:t>Control, CT-e WEB, Integração Scanntech e Gerenciador de Integrações.</w:t>
      </w:r>
    </w:p>
    <w:p/>
    <w:p>
      <w:r>
        <w:t xml:space="preserve">sem titulo IMAGE_FILENAME: (smt_image_rId30.png), Descrição: </w:t>
      </w:r>
      <w:r>
        <w:t>sem descricao IMAGE_FILENAME: (smt_image_rId30.png)</w:t>
      </w:r>
    </w:p>
    <w:p/>
    <w:p>
      <w:r>
        <w:t xml:space="preserve">O </w:t>
      </w:r>
      <w:r>
        <w:t>usuário</w:t>
      </w:r>
      <w:r>
        <w:t xml:space="preserve"> deve marcar</w:t>
      </w:r>
      <w:r>
        <w:t xml:space="preserve"> somente as opções</w:t>
      </w:r>
      <w:r>
        <w:t xml:space="preserve"> </w:t>
      </w:r>
      <w:r>
        <w:t xml:space="preserve">utilizadas, </w:t>
      </w:r>
      <w:r>
        <w:t>tornando o processo mais rápido. Se o usuário marcar itens que não serão utilizados pela empresa,</w:t>
      </w:r>
      <w:r>
        <w:t xml:space="preserve"> </w:t>
      </w:r>
      <w:r>
        <w:t>estará consumido</w:t>
      </w:r>
      <w:r>
        <w:t xml:space="preserve"> recursos da máquina</w:t>
      </w:r>
      <w:r>
        <w:t xml:space="preserve"> desnecessariamente e p</w:t>
      </w:r>
      <w:r>
        <w:t xml:space="preserve">ara cada opção selecionada </w:t>
      </w:r>
      <w:r>
        <w:t xml:space="preserve">é </w:t>
      </w:r>
      <w:r>
        <w:t xml:space="preserve">aberto um </w:t>
      </w:r>
      <w:r>
        <w:t xml:space="preserve">Contrato de </w:t>
      </w:r>
      <w:r>
        <w:t>Licença de Uso</w:t>
      </w:r>
      <w:r>
        <w:t xml:space="preserve"> que o cliente deve</w:t>
      </w:r>
      <w:r>
        <w:t xml:space="preserve"> </w:t>
      </w:r>
      <w:r>
        <w:t xml:space="preserve">aceitar, </w:t>
      </w:r>
      <w:r>
        <w:t>ao</w:t>
      </w:r>
      <w:r>
        <w:t xml:space="preserve"> pressionar a opção de </w:t>
      </w:r>
      <w:r>
        <w:t>“eu aceito</w:t>
      </w:r>
      <w:r>
        <w:t xml:space="preserve"> os termos do contrato</w:t>
      </w:r>
      <w:r>
        <w:t>”</w:t>
      </w:r>
      <w:r>
        <w:t xml:space="preserve">, </w:t>
      </w:r>
      <w:r>
        <w:t xml:space="preserve">o usuário deve </w:t>
      </w:r>
      <w:r>
        <w:t xml:space="preserve">pressionar o botão </w:t>
      </w:r>
      <w:r>
        <w:t>Avançar</w:t>
      </w:r>
      <w:r>
        <w:t>, conforme representado na Figura 2</w:t>
      </w:r>
      <w:r>
        <w:t>2</w:t>
      </w:r>
      <w:r>
        <w:t>.</w:t>
      </w:r>
    </w:p>
    <w:p/>
    <w:p>
      <w:r>
        <w:t xml:space="preserve">sem titulo IMAGE_FILENAME: (smt_image_rId31.png), Descrição: </w:t>
      </w:r>
      <w:r>
        <w:t>sem descricao IMAGE_FILENAME: (smt_image_rId31.png)</w:t>
      </w:r>
    </w:p>
    <w:p/>
    <w:p>
      <w:r>
        <w:t>Após</w:t>
      </w:r>
      <w:r>
        <w:t xml:space="preserve"> avançar</w:t>
      </w:r>
      <w:r>
        <w:t>, é preciso i</w:t>
      </w:r>
      <w:r>
        <w:t>nformar o IP do micro servidor. Se tratando de computador servidor pode ser considerado o</w:t>
      </w:r>
      <w:r>
        <w:t xml:space="preserve"> </w:t>
      </w:r>
      <w:r>
        <w:t xml:space="preserve">127.0.0.1, recomenda-se no </w:t>
      </w:r>
      <w:r>
        <w:t xml:space="preserve">servidor informar o IP da máquina, e em seguida </w:t>
      </w:r>
      <w:r>
        <w:t>pressione</w:t>
      </w:r>
      <w:r>
        <w:t xml:space="preserve"> botão</w:t>
      </w:r>
      <w:r>
        <w:t xml:space="preserve"> </w:t>
      </w:r>
      <w:r>
        <w:t>Avançar</w:t>
      </w:r>
      <w:r>
        <w:t xml:space="preserve">, conforme representado na Figura </w:t>
      </w:r>
      <w:r>
        <w:t>2</w:t>
      </w:r>
      <w:r>
        <w:t>3</w:t>
      </w:r>
      <w:r>
        <w:t>.</w:t>
      </w:r>
    </w:p>
    <w:p/>
    <w:p>
      <w:r>
        <w:t xml:space="preserve">sem titulo IMAGE_FILENAME: (smt_image_rId32.png), Descrição: </w:t>
      </w:r>
      <w:r>
        <w:t>sem descricao IMAGE_FILENAME: (smt_image_rId32.png)</w:t>
      </w:r>
    </w:p>
    <w:p/>
    <w:p>
      <w:r>
        <w:t xml:space="preserve">Por fim, será necessário pressionar o botão </w:t>
      </w:r>
      <w:r>
        <w:t>Instalar</w:t>
      </w:r>
      <w:r>
        <w:t xml:space="preserve"> e aguardar o sistema ser instalado</w:t>
      </w:r>
      <w:r>
        <w:t>,</w:t>
      </w:r>
      <w:r>
        <w:t xml:space="preserve"> quando concluído o sistema de instalação fecha de forma automática, </w:t>
      </w:r>
      <w:r>
        <w:t>conforme representado na</w:t>
      </w:r>
      <w:r>
        <w:t>s</w:t>
      </w:r>
      <w:r>
        <w:t xml:space="preserve"> Figura</w:t>
      </w:r>
      <w:r>
        <w:t>s</w:t>
      </w:r>
      <w:r>
        <w:t xml:space="preserve"> </w:t>
      </w:r>
      <w:r>
        <w:t>2</w:t>
      </w:r>
      <w:r>
        <w:t>4</w:t>
      </w:r>
      <w:r>
        <w:t xml:space="preserve"> e </w:t>
      </w:r>
      <w:r>
        <w:t>2</w:t>
      </w:r>
      <w:r>
        <w:t>5</w:t>
      </w:r>
      <w:r>
        <w:t>.</w:t>
      </w:r>
    </w:p>
    <w:p/>
    <w:p>
      <w:r>
        <w:t xml:space="preserve">sem titulo IMAGE_FILENAME: (smt_image_rId33.png), Descrição: </w:t>
      </w:r>
      <w:r>
        <w:t>sem descricao IMAGE_FILENAME: (smt_image_rId33.png)</w:t>
      </w:r>
    </w:p>
    <w:p/>
    <w:p/>
    <w:p/>
    <w:p/>
    <w:p>
      <w:r>
        <w:t xml:space="preserve">sem titulo IMAGE_FILENAME: (smt_image_rId34.png), Descrição: </w:t>
      </w:r>
      <w:r>
        <w:t>sem descricao IMAGE_FILENAME: (smt_image_rId34.png)</w:t>
      </w:r>
    </w:p>
    <w:p/>
    <w:p>
      <w:r>
        <w:t>2</w:t>
      </w:r>
      <w:r>
        <w:t xml:space="preserve">.3. </w:t>
      </w:r>
      <w:r>
        <w:t>LIBERAÇÃO DO APLICATIVO NO CONTROL DESCKTOP</w:t>
      </w:r>
    </w:p>
    <w:p/>
    <w:p>
      <w:r>
        <w:t>2</w:t>
      </w:r>
      <w:r>
        <w:t>.3.1. Licença</w:t>
      </w:r>
    </w:p>
    <w:p/>
    <w:p>
      <w:r>
        <w:t xml:space="preserve">Para iniciar a configuração é necessário adicionar uma licença do aplicativo </w:t>
      </w:r>
      <w:r>
        <w:t>S</w:t>
      </w:r>
      <w:r>
        <w:t xml:space="preserve">mart. O registro do aplicativo está associado ao usuário, ou seja, é adicionado um número de serial por usuário. O número de </w:t>
      </w:r>
      <w:r>
        <w:t>série</w:t>
      </w:r>
      <w:r>
        <w:t xml:space="preserve"> será armazenado no módulo Dados de Registro/Licenças do Sistema Control mantendo a funcionalidade atual.</w:t>
      </w:r>
    </w:p>
    <w:p>
      <w:r>
        <w:t xml:space="preserve">Para adquiri uma nova licença, o operador deve consultar seu representante comercial. Em posse da nova licença, o operador deve acessar o menu </w:t>
      </w:r>
      <w:r>
        <w:t>Ajuda &gt; Dados de Registro Licenças</w:t>
      </w:r>
      <w:r>
        <w:t xml:space="preserve">, conforme representado na Figura </w:t>
      </w:r>
      <w:r>
        <w:t>2</w:t>
      </w:r>
      <w:r>
        <w:t>6</w:t>
      </w:r>
      <w:r>
        <w:t>.</w:t>
      </w:r>
    </w:p>
    <w:p/>
    <w:p>
      <w:r>
        <w:t xml:space="preserve">sem titulo IMAGE_FILENAME: (smt_image_rId35.png), Descrição: </w:t>
      </w:r>
      <w:r>
        <w:t>sem descricao IMAGE_FILENAME: (smt_image_rId35.png)</w:t>
      </w:r>
    </w:p>
    <w:p/>
    <w:p>
      <w:r>
        <w:t xml:space="preserve">Em seguida, </w:t>
      </w:r>
      <w:r>
        <w:t xml:space="preserve">o usuário deve </w:t>
      </w:r>
      <w:r>
        <w:t xml:space="preserve">adicionar a licença no campo </w:t>
      </w:r>
      <w:r>
        <w:t>Serial</w:t>
      </w:r>
      <w:r>
        <w:t xml:space="preserve"> e pressionar o botão </w:t>
      </w:r>
      <w:r>
        <w:t>Adicionar</w:t>
      </w:r>
      <w:r>
        <w:t xml:space="preserve">, conforme representado na Figura </w:t>
      </w:r>
      <w:r>
        <w:t>2</w:t>
      </w:r>
      <w:r>
        <w:t>7</w:t>
      </w:r>
      <w:r>
        <w:t>.</w:t>
      </w:r>
    </w:p>
    <w:p/>
    <w:p>
      <w:r>
        <w:t xml:space="preserve">sem titulo IMAGE_FILENAME: (smt_image_rId36.png), Descrição: </w:t>
      </w:r>
      <w:r>
        <w:t>sem descricao IMAGE_FILENAME: (smt_image_rId36.png)</w:t>
      </w:r>
    </w:p>
    <w:p/>
    <w:p>
      <w:r>
        <w:t>Após adicionada a licença, o sistema estará apto para a utilização/configuração do Smart. O próximo passo será definir quem terá acesso</w:t>
      </w:r>
      <w:r>
        <w:t xml:space="preserve"> </w:t>
      </w:r>
      <w:r>
        <w:t>ao aplicativo.</w:t>
      </w:r>
    </w:p>
    <w:p/>
    <w:p>
      <w:r>
        <w:t>2</w:t>
      </w:r>
      <w:r>
        <w:t>.3.2. Configuração vendedor</w:t>
      </w:r>
    </w:p>
    <w:p/>
    <w:p>
      <w:r>
        <w:t xml:space="preserve">Para </w:t>
      </w:r>
      <w:r>
        <w:t xml:space="preserve">configurar o usuário no Sistema Control, o operador deve acessar </w:t>
      </w:r>
      <w:r>
        <w:t xml:space="preserve">o menu </w:t>
      </w:r>
      <w:r>
        <w:t>Cadastros &gt; Vendedores e Usuários &gt; Vendedores e Usuários</w:t>
      </w:r>
      <w:r>
        <w:t>, conforme representado na Figura 2</w:t>
      </w:r>
      <w:r>
        <w:t>8</w:t>
      </w:r>
      <w:r>
        <w:t>.</w:t>
      </w:r>
    </w:p>
    <w:p/>
    <w:p>
      <w:r>
        <w:t xml:space="preserve">sem titulo IMAGE_FILENAME: (smt_image_rId37.png), Descrição: </w:t>
      </w:r>
      <w:r>
        <w:t>sem descricao IMAGE_FILENAME: (smt_image_rId37.png)</w:t>
      </w:r>
    </w:p>
    <w:p/>
    <w:p>
      <w:r>
        <w:t>Em seguida, o operador deve localizar o usuário/vendedor q</w:t>
      </w:r>
      <w:r>
        <w:t>ue irá utilizar o Smart e pressione o botão "Configurações"</w:t>
      </w:r>
      <w:r>
        <w:t>, conforme representado na Figura 2</w:t>
      </w:r>
      <w:r>
        <w:t>9</w:t>
      </w:r>
      <w:r>
        <w:t>.</w:t>
      </w:r>
    </w:p>
    <w:p/>
    <w:p>
      <w:r>
        <w:t xml:space="preserve">sem titulo IMAGE_FILENAME: (smt_image_rId38.png), Descrição: </w:t>
      </w:r>
      <w:r>
        <w:t>sem descricao IMAGE_FILENAME: (smt_image_rId38.png)</w:t>
      </w:r>
    </w:p>
    <w:p>
      <w:r>
        <w:t xml:space="preserve">Na tela de configuração do vendedor o operador deve </w:t>
      </w:r>
      <w:r>
        <w:t xml:space="preserve">apenas </w:t>
      </w:r>
      <w:r>
        <w:t xml:space="preserve">marcada </w:t>
      </w:r>
      <w:r>
        <w:t xml:space="preserve">a </w:t>
      </w:r>
      <w:r>
        <w:t xml:space="preserve">opção </w:t>
      </w:r>
      <w:r>
        <w:t>"Utiliza</w:t>
      </w:r>
      <w:r>
        <w:t xml:space="preserve"> </w:t>
      </w:r>
      <w:r>
        <w:t>Gerenciador de Integrações"</w:t>
      </w:r>
      <w:r>
        <w:t xml:space="preserve">, conforme representado na Figura </w:t>
      </w:r>
      <w:r>
        <w:t>30</w:t>
      </w:r>
      <w:r>
        <w:t>.</w:t>
      </w:r>
    </w:p>
    <w:p/>
    <w:p>
      <w:r>
        <w:t xml:space="preserve">sem titulo IMAGE_FILENAME: (smt_image_rId39.png), Descrição: </w:t>
      </w:r>
      <w:r>
        <w:t>sem descricao IMAGE_FILENAME: (smt_image_rId39.png)</w:t>
      </w:r>
    </w:p>
    <w:p/>
    <w:p>
      <w:r>
        <w:t xml:space="preserve">Permanecendo </w:t>
      </w:r>
      <w:r>
        <w:t xml:space="preserve">no cadastro do vendedor, </w:t>
      </w:r>
      <w:r>
        <w:t>o operador deve pressionar o botão Alterar para realizar o complemento do cadastro do vendedor</w:t>
      </w:r>
      <w:r>
        <w:t xml:space="preserve">, conforme representado na Figura </w:t>
      </w:r>
      <w:r>
        <w:t>3</w:t>
      </w:r>
      <w:r>
        <w:t>1</w:t>
      </w:r>
      <w:r>
        <w:t>.</w:t>
      </w:r>
    </w:p>
    <w:p/>
    <w:p>
      <w:r>
        <w:t xml:space="preserve">sem titulo IMAGE_FILENAME: (smt_image_rId40.png), Descrição: </w:t>
      </w:r>
      <w:r>
        <w:t>sem descricao IMAGE_FILENAME: (smt_image_rId40.png)</w:t>
      </w:r>
    </w:p>
    <w:p/>
    <w:p>
      <w:r>
        <w:t>Na tela seguinte, o usuário deve preencher todos os campos, em especial os campos CPF e e-mail</w:t>
      </w:r>
      <w:r>
        <w:t xml:space="preserve">. </w:t>
      </w:r>
      <w:r>
        <w:t xml:space="preserve">O preenchimento de todos os campos é importante, </w:t>
      </w:r>
      <w:r>
        <w:t xml:space="preserve">para melhor funcionalidade do Sistema, conforme </w:t>
      </w:r>
      <w:r>
        <w:t xml:space="preserve">representado na Figura </w:t>
      </w:r>
      <w:r>
        <w:t>3</w:t>
      </w:r>
      <w:r>
        <w:t>2</w:t>
      </w:r>
      <w:r>
        <w:t>.</w:t>
      </w:r>
    </w:p>
    <w:p/>
    <w:p>
      <w:r>
        <w:t xml:space="preserve">sem titulo IMAGE_FILENAME: (smt_image_rId41.png), Descrição: </w:t>
      </w:r>
      <w:r>
        <w:t>sem descricao IMAGE_FILENAME: (smt_image_rId41.png)</w:t>
      </w:r>
    </w:p>
    <w:p/>
    <w:p>
      <w:r>
        <w:t xml:space="preserve">Na sequência, o usuário deve cadastrar a senha, pressionando o botão “alterar senha”, após o usuário deve digitar a nova senha e confirmar, pressionando o botão </w:t>
      </w:r>
      <w:r>
        <w:t xml:space="preserve">OK, conforme representado na Figura </w:t>
      </w:r>
      <w:r>
        <w:t>3</w:t>
      </w:r>
      <w:r>
        <w:t>3</w:t>
      </w:r>
      <w:r>
        <w:t>.</w:t>
      </w:r>
    </w:p>
    <w:p/>
    <w:p>
      <w:r>
        <w:t xml:space="preserve">sem titulo IMAGE_FILENAME: (smt_image_rId42.png), Descrição: </w:t>
      </w:r>
      <w:r>
        <w:t>sem descricao IMAGE_FILENAME: (smt_image_rId42.png)</w:t>
      </w:r>
    </w:p>
    <w:p/>
    <w:p>
      <w:r>
        <w:t xml:space="preserve">Nota: a senha deve conter letras e números, exemplo </w:t>
      </w:r>
      <w:r>
        <w:t>teste1234</w:t>
      </w:r>
    </w:p>
    <w:p/>
    <w:p>
      <w:r>
        <w:t>2</w:t>
      </w:r>
      <w:r>
        <w:t>.3.3. Ativando o aplicativo</w:t>
      </w:r>
    </w:p>
    <w:p/>
    <w:p>
      <w:r>
        <w:t xml:space="preserve">Para ativar o aplicativo no Sistema, o usuário deve acessar o menu Ajuda </w:t>
      </w:r>
      <w:r>
        <w:t>&gt; Controle de terminais móveis.</w:t>
      </w:r>
      <w:r>
        <w:t xml:space="preserve"> Conforme representado na Figura </w:t>
      </w:r>
      <w:r>
        <w:t>3</w:t>
      </w:r>
      <w:r>
        <w:t>4</w:t>
      </w:r>
      <w:r>
        <w:t>.</w:t>
      </w:r>
    </w:p>
    <w:p/>
    <w:p>
      <w:r>
        <w:t xml:space="preserve">sem titulo IMAGE_FILENAME: (smt_image_rId43.png), Descrição: </w:t>
      </w:r>
      <w:r>
        <w:t>sem descricao IMAGE_FILENAME: (smt_image_rId43.png)</w:t>
      </w:r>
    </w:p>
    <w:p/>
    <w:p>
      <w:r>
        <w:t xml:space="preserve">Em seguida </w:t>
      </w:r>
      <w:r>
        <w:t xml:space="preserve">o usuário deve </w:t>
      </w:r>
      <w:r>
        <w:t>pressionar o botão "Atualizar lista" para que o sistema liste os aplicativos que poderão ser liberados</w:t>
      </w:r>
      <w:r>
        <w:t xml:space="preserve">, conforme representado na Figura </w:t>
      </w:r>
      <w:r>
        <w:t>3</w:t>
      </w:r>
      <w:r>
        <w:t>5</w:t>
      </w:r>
      <w:r>
        <w:t>.</w:t>
      </w:r>
    </w:p>
    <w:p/>
    <w:p>
      <w:r>
        <w:t xml:space="preserve">sem titulo IMAGE_FILENAME: (smt_image_rId44.png), Descrição: </w:t>
      </w:r>
      <w:r>
        <w:t>sem descricao IMAGE_FILENAME: (smt_image_rId44.png)</w:t>
      </w:r>
    </w:p>
    <w:p/>
    <w:p>
      <w:r>
        <w:t xml:space="preserve">Após essa operação é listado os aplicativos disponíveis, ao selecionar o aplicativo desejado, o usuário deve </w:t>
      </w:r>
      <w:r>
        <w:t xml:space="preserve">pressionar o botão </w:t>
      </w:r>
      <w:r>
        <w:t xml:space="preserve">Aplicativo, conforme representado na Figura </w:t>
      </w:r>
      <w:r>
        <w:t>3</w:t>
      </w:r>
      <w:r>
        <w:t>6</w:t>
      </w:r>
      <w:r>
        <w:t>.</w:t>
      </w:r>
    </w:p>
    <w:p/>
    <w:p>
      <w:r>
        <w:t xml:space="preserve">sem titulo IMAGE_FILENAME: (smt_image_rId45.png), Descrição: </w:t>
      </w:r>
      <w:r>
        <w:t>sem descricao IMAGE_FILENAME: (smt_image_rId45.png)</w:t>
      </w:r>
    </w:p>
    <w:p/>
    <w:p>
      <w:r>
        <w:t xml:space="preserve">Na tela seguinte, o usuário deve localizar </w:t>
      </w:r>
      <w:r>
        <w:t>o aplicativo que está sendo habilitado e pressionar o botão Ativar/desativar</w:t>
      </w:r>
      <w:r>
        <w:t xml:space="preserve">, conforme representado na Figura </w:t>
      </w:r>
      <w:r>
        <w:t>3</w:t>
      </w:r>
      <w:r>
        <w:t>7</w:t>
      </w:r>
      <w:r>
        <w:t>.</w:t>
      </w:r>
    </w:p>
    <w:p/>
    <w:p>
      <w:r>
        <w:t xml:space="preserve">sem titulo IMAGE_FILENAME: (smt_image_rId46.png), Descrição: </w:t>
      </w:r>
      <w:r>
        <w:t>sem descricao IMAGE_FILENAME: (smt_image_rId46.png)</w:t>
      </w:r>
    </w:p>
    <w:p/>
    <w:p>
      <w:r>
        <w:t xml:space="preserve">Por padrão, o aplicativo ficará com o status inativo, sendo necessário </w:t>
      </w:r>
      <w:r>
        <w:t xml:space="preserve">que o usuário realize a confirmação da ativação, conforme representado na Figura </w:t>
      </w:r>
      <w:r>
        <w:t>3</w:t>
      </w:r>
      <w:r>
        <w:t>8</w:t>
      </w:r>
      <w:r>
        <w:t>.</w:t>
      </w:r>
    </w:p>
    <w:p/>
    <w:p>
      <w:r>
        <w:t xml:space="preserve">sem titulo IMAGE_FILENAME: (smt_image_rId47.png), Descrição: </w:t>
      </w:r>
      <w:r>
        <w:t>sem descricao IMAGE_FILENAME: (smt_image_rId47.png)</w:t>
      </w:r>
    </w:p>
    <w:p/>
    <w:p>
      <w:r>
        <w:t>Assim que ocorrer a ativação do aplicativo o Sistema verificará a existência do número de série e irá consumi-lo.</w:t>
      </w:r>
    </w:p>
    <w:p/>
    <w:p>
      <w:r>
        <w:t>2.3.4. Informações adicionais</w:t>
      </w:r>
    </w:p>
    <w:p/>
    <w:p>
      <w:r>
        <w:t xml:space="preserve">Ao desativar o cadastro do vendedor o número de série </w:t>
      </w:r>
      <w:r>
        <w:t>é</w:t>
      </w:r>
      <w:r>
        <w:t xml:space="preserve"> perdido, pois </w:t>
      </w:r>
      <w:r>
        <w:t>ó número de série é</w:t>
      </w:r>
      <w:r>
        <w:t xml:space="preserve"> vinculado ao vendedor e não ao aparelho;</w:t>
      </w:r>
    </w:p>
    <w:p>
      <w:r>
        <w:t>Será um número de série por usuário</w:t>
      </w:r>
      <w:r>
        <w:t>.</w:t>
      </w:r>
    </w:p>
    <w:p>
      <w:r>
        <w:t xml:space="preserve">Quando um dispositivo </w:t>
      </w:r>
      <w:r>
        <w:t>é</w:t>
      </w:r>
      <w:r>
        <w:t xml:space="preserve"> desativado e </w:t>
      </w:r>
      <w:r>
        <w:t xml:space="preserve">posteriormente </w:t>
      </w:r>
      <w:r>
        <w:t xml:space="preserve">reativado, </w:t>
      </w:r>
      <w:r>
        <w:t xml:space="preserve">o usuário para </w:t>
      </w:r>
      <w:r>
        <w:t>fazer o login</w:t>
      </w:r>
      <w:r>
        <w:t xml:space="preserve"> no aparelho deve obrigatoriamente informar o e-mail do vendedor, a</w:t>
      </w:r>
      <w:r>
        <w:t xml:space="preserve">pós efetuar esse primeiro login, os demais podem ser efetuados </w:t>
      </w:r>
      <w:r>
        <w:t xml:space="preserve">por meio </w:t>
      </w:r>
      <w:r>
        <w:t>do código do</w:t>
      </w:r>
      <w:r>
        <w:t xml:space="preserve"> vendedor.</w:t>
      </w:r>
    </w:p>
    <w:p>
      <w:r>
        <w:t xml:space="preserve">Ao desativar o cadastro de um vendedor no sistema Control </w:t>
      </w:r>
      <w:r>
        <w:t>automaticamente ele é desativa no</w:t>
      </w:r>
      <w:r>
        <w:t xml:space="preserve"> Gerenciador de Integrações, na base</w:t>
      </w:r>
      <w:r>
        <w:t xml:space="preserve"> </w:t>
      </w:r>
      <w:r>
        <w:t>do integrador e na base do segurança</w:t>
      </w:r>
      <w:r>
        <w:t xml:space="preserve">. </w:t>
      </w:r>
    </w:p>
    <w:p>
      <w:r>
        <w:t>Se tratando das licenças, essas serão enviadas para a base do integrador com as suas pertinentes validades</w:t>
      </w:r>
      <w:r>
        <w:t>.</w:t>
      </w:r>
    </w:p>
    <w:p/>
    <w:p>
      <w:r>
        <w:t>3</w:t>
      </w:r>
      <w:r>
        <w:t>. FUNCIONALIDADE</w:t>
      </w:r>
    </w:p>
    <w:p/>
    <w:p>
      <w:r>
        <w:t>3</w:t>
      </w:r>
      <w:r>
        <w:t xml:space="preserve">.1. </w:t>
      </w:r>
      <w:r>
        <w:t>MENU PEDIDOS</w:t>
      </w:r>
    </w:p>
    <w:p/>
    <w:p>
      <w:r>
        <w:t>3</w:t>
      </w:r>
      <w:r>
        <w:t>.</w:t>
      </w:r>
      <w:r>
        <w:t>1.1. A</w:t>
      </w:r>
      <w:r>
        <w:t>cesso</w:t>
      </w:r>
    </w:p>
    <w:p/>
    <w:p>
      <w:r>
        <w:t>Para que o operador consiga acessar o menu, é necessário primeiramente</w:t>
      </w:r>
      <w:r>
        <w:t xml:space="preserve"> realizar o login</w:t>
      </w:r>
      <w:r>
        <w:t xml:space="preserve"> com o usuário desejado, sendo direcionado para a tela principal</w:t>
      </w:r>
      <w:r>
        <w:t>, c</w:t>
      </w:r>
      <w:r>
        <w:t xml:space="preserve">onforme representado na Figura </w:t>
      </w:r>
      <w:r>
        <w:t>3</w:t>
      </w:r>
      <w:r>
        <w:t>9</w:t>
      </w:r>
      <w:r>
        <w:t>.</w:t>
      </w:r>
    </w:p>
    <w:p/>
    <w:p>
      <w:r>
        <w:t xml:space="preserve">sem titulo IMAGE_FILENAME: (smt_image_rId48.png), Descrição: </w:t>
      </w:r>
      <w:r>
        <w:t>sem descricao IMAGE_FILENAME: (smt_image_rId48.png)</w:t>
      </w:r>
    </w:p>
    <w:p/>
    <w:p>
      <w:r>
        <w:t>Para realizar um novo pedido</w:t>
      </w:r>
      <w:r>
        <w:t>,</w:t>
      </w:r>
      <w:r>
        <w:t xml:space="preserve"> </w:t>
      </w:r>
      <w:r>
        <w:t xml:space="preserve">o operador deve pressionar o botão </w:t>
      </w:r>
      <w:r>
        <w:t>Pedidos</w:t>
      </w:r>
      <w:r>
        <w:t xml:space="preserve">, </w:t>
      </w:r>
      <w:r>
        <w:t xml:space="preserve">localizado no menu inferior da tela, </w:t>
      </w:r>
      <w:r>
        <w:t xml:space="preserve">conforme </w:t>
      </w:r>
      <w:r>
        <w:t xml:space="preserve">representado na Figura </w:t>
      </w:r>
      <w:r>
        <w:t>40</w:t>
      </w:r>
      <w:r>
        <w:t>.</w:t>
      </w:r>
    </w:p>
    <w:p/>
    <w:p>
      <w:r>
        <w:t xml:space="preserve">sem titulo IMAGE_FILENAME: (smt_image_rId49.png), Descrição: </w:t>
      </w:r>
      <w:r>
        <w:t>sem descricao IMAGE_FILENAME: (smt_image_rId49.png)</w:t>
      </w:r>
    </w:p>
    <w:p/>
    <w:p>
      <w:r>
        <w:t xml:space="preserve">Na sequência, caso houver, </w:t>
      </w:r>
      <w:r>
        <w:t>serão listados os pedidos já realizados pelo operador</w:t>
      </w:r>
      <w:r>
        <w:t>, c</w:t>
      </w:r>
      <w:r>
        <w:t xml:space="preserve">onforme representado na Figura </w:t>
      </w:r>
      <w:r>
        <w:t>4</w:t>
      </w:r>
      <w:r>
        <w:t>1</w:t>
      </w:r>
      <w:r>
        <w:t>.</w:t>
      </w:r>
    </w:p>
    <w:p/>
    <w:p>
      <w:r>
        <w:t xml:space="preserve">sem titulo IMAGE_FILENAME: (smt_image_rId50.png), Descrição: </w:t>
      </w:r>
      <w:r>
        <w:t>sem descricao IMAGE_FILENAME: (smt_image_rId50.png)</w:t>
      </w:r>
    </w:p>
    <w:p/>
    <w:p>
      <w:r>
        <w:t xml:space="preserve">Para que seja possível realizar um novo pedido no aplicativo, é necessário que o operador pressione o botão </w:t>
      </w:r>
      <w:r>
        <w:t xml:space="preserve">pedido, </w:t>
      </w:r>
      <w:r>
        <w:t xml:space="preserve">localizado no menu inferior da tela, </w:t>
      </w:r>
      <w:r>
        <w:t xml:space="preserve">conforme </w:t>
      </w:r>
      <w:r>
        <w:t>representado</w:t>
      </w:r>
      <w:r>
        <w:t xml:space="preserve"> na Figura </w:t>
      </w:r>
      <w:r>
        <w:t>4</w:t>
      </w:r>
      <w:r>
        <w:t>2</w:t>
      </w:r>
      <w:r>
        <w:t>.</w:t>
      </w:r>
    </w:p>
    <w:p>
      <w:r>
        <w:t xml:space="preserve">sem titulo IMAGE_FILENAME: (smt_image_rId51.png), Descrição: </w:t>
      </w:r>
      <w:r>
        <w:t>sem descricao IMAGE_FILENAME: (smt_image_rId51.png)</w:t>
      </w:r>
    </w:p>
    <w:p/>
    <w:p>
      <w:r>
        <w:t xml:space="preserve">Automaticamente o usuário será direcionado a tela para </w:t>
      </w:r>
      <w:r>
        <w:t>preenchimento dos campos do</w:t>
      </w:r>
      <w:r>
        <w:t xml:space="preserve"> novo pedido de venda</w:t>
      </w:r>
      <w:r>
        <w:t>,</w:t>
      </w:r>
      <w:r>
        <w:t xml:space="preserve"> </w:t>
      </w:r>
      <w:r>
        <w:t>c</w:t>
      </w:r>
      <w:r>
        <w:t xml:space="preserve">onforme </w:t>
      </w:r>
      <w:r>
        <w:t xml:space="preserve">descrito abaixo e </w:t>
      </w:r>
      <w:r>
        <w:t xml:space="preserve">representado na Figura </w:t>
      </w:r>
      <w:r>
        <w:t>42</w:t>
      </w:r>
      <w:r>
        <w:t>.</w:t>
      </w:r>
    </w:p>
    <w:p/>
    <w:p>
      <w:r>
        <w:t>Cliente</w:t>
      </w:r>
      <w:r>
        <w:t>: cliente ao qual está sendo efetuado o pedido;</w:t>
      </w:r>
    </w:p>
    <w:p>
      <w:r>
        <w:t>Código/Código de barras</w:t>
      </w:r>
      <w:r>
        <w:t>: código interno do item ou código de barras do mesmo. Caso o operador não souber, basta pressionar a lupa no campo e localizar o item cadastrado. Neste campo, o operador também tem a possibilidade de realizar a leitura do código de barras utilizando a câmera do aparelho;</w:t>
      </w:r>
    </w:p>
    <w:p>
      <w:r>
        <w:t>Qtde (quantidade)</w:t>
      </w:r>
      <w:r>
        <w:t>: quantidade do item que está sendo vendido. É possível aumentar e diminuir a quantidade pressionando "+" e "-", e também há possibilidade de alterar a quantidade manualmente;</w:t>
      </w:r>
    </w:p>
    <w:p>
      <w:r>
        <w:t>Preço</w:t>
      </w:r>
      <w:r>
        <w:t>: valor do produto que está sendo vendido. Esse valor puxa automaticamente do cadastro, tabela de preço promocional, e tabelas de preços, quando houver.</w:t>
      </w:r>
    </w:p>
    <w:p>
      <w:r>
        <w:t>Não será possível realizar a inclusão de itens que utilizam grade e lote no aplicativo Smart Vendas.</w:t>
      </w:r>
    </w:p>
    <w:p/>
    <w:p>
      <w:r>
        <w:t xml:space="preserve">sem titulo IMAGE_FILENAME: (smt_image_rId52.png), Descrição: </w:t>
      </w:r>
      <w:r>
        <w:t>sem descricao IMAGE_FILENAME: (smt_image_rId52.png)</w:t>
      </w:r>
    </w:p>
    <w:p/>
    <w:p>
      <w:r>
        <w:t xml:space="preserve">Após inserir as informações desejadas, basta pressionar o botão </w:t>
      </w:r>
      <w:r>
        <w:t>a</w:t>
      </w:r>
      <w:r>
        <w:t>dicionar</w:t>
      </w:r>
      <w:r>
        <w:t>, c</w:t>
      </w:r>
      <w:r>
        <w:t xml:space="preserve">onforme </w:t>
      </w:r>
      <w:r>
        <w:t xml:space="preserve">representado na Figura </w:t>
      </w:r>
      <w:r>
        <w:t>4</w:t>
      </w:r>
      <w:r>
        <w:t>4</w:t>
      </w:r>
      <w:r>
        <w:t>.</w:t>
      </w:r>
    </w:p>
    <w:p/>
    <w:p>
      <w:r>
        <w:t xml:space="preserve">sem titulo IMAGE_FILENAME: (smt_image_rId53.png), Descrição: </w:t>
      </w:r>
      <w:r>
        <w:t>sem descricao IMAGE_FILENAME: (smt_image_rId53.png)</w:t>
      </w:r>
    </w:p>
    <w:p/>
    <w:p>
      <w:r>
        <w:t>Automaticamente o aplicativo irá inserir o item para o cliente desejado, criando assim, um novo pedido</w:t>
      </w:r>
      <w:r>
        <w:t>, c</w:t>
      </w:r>
      <w:r>
        <w:t xml:space="preserve">onforme representado na Figura </w:t>
      </w:r>
      <w:r>
        <w:t>4</w:t>
      </w:r>
      <w:r>
        <w:t>5</w:t>
      </w:r>
      <w:r>
        <w:t>.</w:t>
      </w:r>
    </w:p>
    <w:p/>
    <w:p>
      <w:r>
        <w:t xml:space="preserve">sem titulo IMAGE_FILENAME: (smt_image_rId54.png), Descrição: </w:t>
      </w:r>
      <w:r>
        <w:t>sem descricao IMAGE_FILENAME: (smt_image_rId54.png)</w:t>
      </w:r>
    </w:p>
    <w:p/>
    <w:p>
      <w:r>
        <w:t xml:space="preserve">Para </w:t>
      </w:r>
      <w:r>
        <w:t xml:space="preserve">visualizar os itens que foram adicionados ao pedido, </w:t>
      </w:r>
      <w:r>
        <w:t xml:space="preserve">o operador deve </w:t>
      </w:r>
      <w:r>
        <w:t xml:space="preserve">pressionar </w:t>
      </w:r>
      <w:r>
        <w:t>o botão</w:t>
      </w:r>
      <w:r>
        <w:t xml:space="preserve"> Itens adicionados, que </w:t>
      </w:r>
      <w:r>
        <w:t xml:space="preserve">automaticamente será apresentado a tela que consta a lista de todos os </w:t>
      </w:r>
      <w:r>
        <w:t>produtos</w:t>
      </w:r>
      <w:r>
        <w:t xml:space="preserve">. </w:t>
      </w:r>
      <w:r>
        <w:t>C</w:t>
      </w:r>
      <w:r>
        <w:t>omo na inclusão do item,</w:t>
      </w:r>
      <w:r>
        <w:t xml:space="preserve"> </w:t>
      </w:r>
      <w:r>
        <w:t xml:space="preserve">também </w:t>
      </w:r>
      <w:r>
        <w:t xml:space="preserve">é possível aumentar ou diminuir a quantidade adicionada ao pedido, basta </w:t>
      </w:r>
      <w:r>
        <w:t>pressionar</w:t>
      </w:r>
      <w:r>
        <w:t xml:space="preserve"> sobre "-" para diminuir ou "+" para aumentar</w:t>
      </w:r>
      <w:r>
        <w:t>, c</w:t>
      </w:r>
      <w:r>
        <w:t xml:space="preserve">onforme representado na Figura </w:t>
      </w:r>
      <w:r>
        <w:t>4</w:t>
      </w:r>
      <w:r>
        <w:t>6</w:t>
      </w:r>
      <w:r>
        <w:t>.</w:t>
      </w:r>
    </w:p>
    <w:p/>
    <w:p>
      <w:r>
        <w:t xml:space="preserve">sem titulo IMAGE_FILENAME: (smt_image_rId55.png), Descrição: </w:t>
      </w:r>
      <w:r>
        <w:t>sem descricao IMAGE_FILENAME: (smt_image_rId55.png)</w:t>
      </w:r>
    </w:p>
    <w:p/>
    <w:p>
      <w:r>
        <w:t>No item do pedido</w:t>
      </w:r>
      <w:r>
        <w:t xml:space="preserve"> </w:t>
      </w:r>
      <w:r>
        <w:t xml:space="preserve">é possível visualizar </w:t>
      </w:r>
      <w:r>
        <w:t>o menu Swipe</w:t>
      </w:r>
      <w:r>
        <w:t xml:space="preserve">, basta o operador pressionando sobre o produto adicionado e arrastar para o lado esquerdo da tela, </w:t>
      </w:r>
      <w:r>
        <w:t>que automaticamente aparecerá o menu de opções</w:t>
      </w:r>
      <w:r>
        <w:t>, c</w:t>
      </w:r>
      <w:r>
        <w:t xml:space="preserve">onforme </w:t>
      </w:r>
      <w:r>
        <w:t xml:space="preserve">descrito e </w:t>
      </w:r>
      <w:r>
        <w:t xml:space="preserve">demonstrado na Figura </w:t>
      </w:r>
      <w:r>
        <w:t>4</w:t>
      </w:r>
      <w:r>
        <w:t>7</w:t>
      </w:r>
      <w:r>
        <w:t>.</w:t>
      </w:r>
    </w:p>
    <w:p/>
    <w:p>
      <w:r>
        <w:t>Totais</w:t>
      </w:r>
      <w:r>
        <w:t>: ao pressionar sobre ess</w:t>
      </w:r>
      <w:r>
        <w:t>e botão</w:t>
      </w:r>
      <w:r>
        <w:t>, o operador será direcionado à outra tela, onde parecerá os totais do pedido realizado.</w:t>
      </w:r>
    </w:p>
    <w:p>
      <w:r>
        <w:t>Observação</w:t>
      </w:r>
      <w:r>
        <w:t xml:space="preserve">: ao pressionar sobre o botão, abrirá a tela de observação, caso o operador deseje incluir uma observação no item do pedido. </w:t>
      </w:r>
    </w:p>
    <w:p>
      <w:r>
        <w:t>Preço</w:t>
      </w:r>
      <w:r>
        <w:t>: ao pressionar sobre o botão, o operador será direcionado à uma nova tela, onde terá a possibilidade de realizar a alteração de valores no produto, como por exemplo, um valor adicionar ou até mesmo desconto.</w:t>
      </w:r>
    </w:p>
    <w:p>
      <w:r>
        <w:t>Apagar</w:t>
      </w:r>
      <w:r>
        <w:t>: permite o operador apagar o item selecionado</w:t>
      </w:r>
    </w:p>
    <w:p/>
    <w:p>
      <w:r>
        <w:t xml:space="preserve">sem titulo IMAGE_FILENAME: (smt_image_rId56.png), Descrição: </w:t>
      </w:r>
      <w:r>
        <w:t>sem descricao IMAGE_FILENAME: (smt_image_rId56.png)</w:t>
      </w:r>
    </w:p>
    <w:p/>
    <w:p>
      <w:r>
        <w:t>3</w:t>
      </w:r>
      <w:r>
        <w:t>.</w:t>
      </w:r>
      <w:r>
        <w:t>1.2. I</w:t>
      </w:r>
      <w:r>
        <w:t>nserir observação no pedido</w:t>
      </w:r>
    </w:p>
    <w:p/>
    <w:p>
      <w:r>
        <w:t>No pedido de venda, o operador tem a possibilidade de inserir observações especifica de cada pedido, basta pressionar o botão com o ícone comentário</w:t>
      </w:r>
      <w:r>
        <w:t>, c</w:t>
      </w:r>
      <w:r>
        <w:t xml:space="preserve">onforme representado na Figura </w:t>
      </w:r>
      <w:r>
        <w:t>48</w:t>
      </w:r>
      <w:r>
        <w:t>.</w:t>
      </w:r>
    </w:p>
    <w:p/>
    <w:p>
      <w:r>
        <w:t xml:space="preserve">sem titulo IMAGE_FILENAME: (smt_image_rId57.png), Descrição: </w:t>
      </w:r>
      <w:r>
        <w:t>sem descricao IMAGE_FILENAME: (smt_image_rId57.png)</w:t>
      </w:r>
    </w:p>
    <w:p/>
    <w:p>
      <w:r>
        <w:t xml:space="preserve">Na sequência uma nova tela </w:t>
      </w:r>
      <w:r>
        <w:t>é</w:t>
      </w:r>
      <w:r>
        <w:t xml:space="preserve"> aberta, onde o operador conseg</w:t>
      </w:r>
      <w:r>
        <w:t>ue</w:t>
      </w:r>
      <w:r>
        <w:t xml:space="preserve"> inserir a observação desejada. </w:t>
      </w:r>
      <w:r>
        <w:t>Também é possível limpar as observações inseridas, fechar a tela de inserção da observação e ou salvar as observações escritas</w:t>
      </w:r>
      <w:r>
        <w:t>,</w:t>
      </w:r>
      <w:r>
        <w:t xml:space="preserve"> </w:t>
      </w:r>
      <w:r>
        <w:t>c</w:t>
      </w:r>
      <w:r>
        <w:t xml:space="preserve">onforme representado na Figura </w:t>
      </w:r>
      <w:r>
        <w:t>4</w:t>
      </w:r>
      <w:r>
        <w:t>9</w:t>
      </w:r>
      <w:r>
        <w:t>.</w:t>
      </w:r>
    </w:p>
    <w:p/>
    <w:p>
      <w:r>
        <w:t xml:space="preserve">sem titulo IMAGE_FILENAME: (smt_image_rId58.png), Descrição: </w:t>
      </w:r>
      <w:r>
        <w:t>sem descricao IMAGE_FILENAME: (smt_image_rId58.png)</w:t>
      </w:r>
    </w:p>
    <w:p/>
    <w:p>
      <w:r>
        <w:t>3</w:t>
      </w:r>
      <w:r>
        <w:t>.</w:t>
      </w:r>
      <w:r>
        <w:t xml:space="preserve">1.3. </w:t>
      </w:r>
      <w:r>
        <w:t>F</w:t>
      </w:r>
      <w:r>
        <w:t>aturamento do pedido</w:t>
      </w:r>
    </w:p>
    <w:p/>
    <w:p>
      <w:r>
        <w:t>Quando finalizado o lançamento do pedido, o operador se desejar</w:t>
      </w:r>
      <w:r>
        <w:t>,</w:t>
      </w:r>
      <w:r>
        <w:t xml:space="preserve"> pode </w:t>
      </w:r>
      <w:r>
        <w:t xml:space="preserve">finaliza-lo através do </w:t>
      </w:r>
      <w:r>
        <w:t xml:space="preserve">faturamento. </w:t>
      </w:r>
      <w:r>
        <w:t xml:space="preserve">Para realizar o faturamento o operador deve pressionar o botão com </w:t>
      </w:r>
      <w:r>
        <w:t xml:space="preserve">o ícone cifrão, localizado no canto superior direito da tela, conforme representado na Figura </w:t>
      </w:r>
      <w:r>
        <w:t>50</w:t>
      </w:r>
      <w:r>
        <w:t>.</w:t>
      </w:r>
    </w:p>
    <w:p/>
    <w:p>
      <w:r>
        <w:t xml:space="preserve">sem titulo IMAGE_FILENAME: (smt_image_rId59.png), Descrição: </w:t>
      </w:r>
      <w:r>
        <w:t>sem descricao IMAGE_FILENAME: (smt_image_rId59.png)</w:t>
      </w:r>
    </w:p>
    <w:p/>
    <w:p>
      <w:r>
        <w:t>Na sequência, o usuário é direcionado para a tela do faturamento</w:t>
      </w:r>
      <w:r>
        <w:t xml:space="preserve">, onde o operador pode selecionar a espécie e condição de pagamento que deseja finalizar o pedido, conforme representado na Figura </w:t>
      </w:r>
      <w:r>
        <w:t>5</w:t>
      </w:r>
      <w:r>
        <w:t>1</w:t>
      </w:r>
      <w:r>
        <w:t>.</w:t>
      </w:r>
    </w:p>
    <w:p/>
    <w:p>
      <w:r>
        <w:t xml:space="preserve">sem titulo IMAGE_FILENAME: (smt_image_rId60.png), Descrição: </w:t>
      </w:r>
      <w:r>
        <w:t>sem descricao IMAGE_FILENAME: (smt_image_rId60.png)</w:t>
      </w:r>
    </w:p>
    <w:p/>
    <w:p>
      <w:r>
        <w:t xml:space="preserve">Ao realizar o faturamento, o operador pode lançar informações especificas do pedido, como acréscimo, desconto e frete. Para lançar essas informações o operador deve pressionar o ícone </w:t>
      </w:r>
      <w:r>
        <w:t>percentual (%)</w:t>
      </w:r>
      <w:r>
        <w:t xml:space="preserve"> na parte superior da tela, conforme representado na Figura </w:t>
      </w:r>
      <w:r>
        <w:t>5</w:t>
      </w:r>
      <w:r>
        <w:t>2</w:t>
      </w:r>
      <w:r>
        <w:t>.</w:t>
      </w:r>
    </w:p>
    <w:p/>
    <w:p>
      <w:r>
        <w:t xml:space="preserve">sem titulo IMAGE_FILENAME: (smt_image_rId61.png), Descrição: </w:t>
      </w:r>
      <w:r>
        <w:t>sem descricao IMAGE_FILENAME: (smt_image_rId61.png)</w:t>
      </w:r>
    </w:p>
    <w:p/>
    <w:p>
      <w:r>
        <w:t xml:space="preserve">Na sequência, o usuário é direcionado </w:t>
      </w:r>
      <w:r>
        <w:t xml:space="preserve">a tela para preenchimento dos campos, conforme descrito abaixo e representado na Figura </w:t>
      </w:r>
      <w:r>
        <w:t>5</w:t>
      </w:r>
      <w:r>
        <w:t>3</w:t>
      </w:r>
      <w:r>
        <w:t>.</w:t>
      </w:r>
    </w:p>
    <w:p/>
    <w:p>
      <w:r>
        <w:t>D</w:t>
      </w:r>
      <w:r>
        <w:t>esconto valor</w:t>
      </w:r>
      <w:r>
        <w:t xml:space="preserve">: </w:t>
      </w:r>
      <w:r>
        <w:t>desconto em valor no total do pedido</w:t>
      </w:r>
      <w:r>
        <w:t>;</w:t>
      </w:r>
    </w:p>
    <w:p>
      <w:r>
        <w:t>Acréscimo valor</w:t>
      </w:r>
      <w:r>
        <w:t xml:space="preserve">: </w:t>
      </w:r>
      <w:r>
        <w:t>acréscimo em valor no total do pedido</w:t>
      </w:r>
      <w:r>
        <w:t>;</w:t>
      </w:r>
    </w:p>
    <w:p>
      <w:r>
        <w:t>Valor do frente</w:t>
      </w:r>
      <w:r>
        <w:t xml:space="preserve">: </w:t>
      </w:r>
      <w:r>
        <w:t>valor referente ao frete do pedido, caso houver.</w:t>
      </w:r>
    </w:p>
    <w:p/>
    <w:p>
      <w:r>
        <w:t xml:space="preserve">sem titulo IMAGE_FILENAME: (smt_image_rId62.png), Descrição: </w:t>
      </w:r>
      <w:r>
        <w:t>sem descricao IMAGE_FILENAME: (smt_image_rId62.png)</w:t>
      </w:r>
    </w:p>
    <w:p/>
    <w:p>
      <w:r>
        <w:t xml:space="preserve">Após realizar o lançamento, o operador deve salvar as informações por meio do botão com ícone visto, caso o operador deseja retroceder deve pressionar o botão ícone seta apontada para o lado esquerdo na parte superior esquerda da tela, porém não irá salvar as alterações, conforme já representado na Figura </w:t>
      </w:r>
      <w:r>
        <w:t>5</w:t>
      </w:r>
      <w:r>
        <w:t>4</w:t>
      </w:r>
      <w:r>
        <w:t>.</w:t>
      </w:r>
    </w:p>
    <w:p>
      <w:r>
        <w:t xml:space="preserve">Em decorrência dessa ação, é possível verificar as informações na </w:t>
      </w:r>
      <w:r>
        <w:t>tela do pagamento</w:t>
      </w:r>
      <w:r>
        <w:t xml:space="preserve">, por meio dos ícones representados </w:t>
      </w:r>
      <w:r>
        <w:t>“</w:t>
      </w:r>
      <w:r>
        <w:t>- “</w:t>
      </w:r>
      <w:r>
        <w:t>(menos) para desconto, “+” (mais) para acrescimento e “caminhão” para frete.</w:t>
      </w:r>
    </w:p>
    <w:p/>
    <w:p>
      <w:r>
        <w:t xml:space="preserve">sem titulo IMAGE_FILENAME: (smt_image_rId63.png), Descrição: </w:t>
      </w:r>
      <w:r>
        <w:t>sem descricao IMAGE_FILENAME: (smt_image_rId63.png)</w:t>
      </w:r>
    </w:p>
    <w:p/>
    <w:p>
      <w:r>
        <w:t>3</w:t>
      </w:r>
      <w:r>
        <w:t>.</w:t>
      </w:r>
      <w:r>
        <w:t>1.4. O</w:t>
      </w:r>
      <w:r>
        <w:t>bservação no pedido</w:t>
      </w:r>
    </w:p>
    <w:p/>
    <w:p>
      <w:r>
        <w:t xml:space="preserve">Assim como é possível inserir observações </w:t>
      </w:r>
      <w:r>
        <w:t xml:space="preserve">ao pedido, conforme descrito no item 1.2. A possibilidade de inserir observação pelo faturamento, </w:t>
      </w:r>
      <w:r>
        <w:t xml:space="preserve">basta pressionar o botão com o ícone comentário, conforme representado na Figura </w:t>
      </w:r>
      <w:r>
        <w:t>5</w:t>
      </w:r>
      <w:r>
        <w:t>5</w:t>
      </w:r>
      <w:r>
        <w:t>.</w:t>
      </w:r>
    </w:p>
    <w:p/>
    <w:p>
      <w:r>
        <w:t xml:space="preserve">sem titulo IMAGE_FILENAME: (smt_image_rId64.png), Descrição: </w:t>
      </w:r>
      <w:r>
        <w:t>sem descricao IMAGE_FILENAME: (smt_image_rId64.png)</w:t>
      </w:r>
    </w:p>
    <w:p/>
    <w:p>
      <w:r>
        <w:t xml:space="preserve">Na sequência uma nova tela é aberta, onde o operador consegue inserir a observação desejada. Também é possível limpar as observações inseridas, fechar a tela de inserção da observação e ou salvar as observações escritas, conforme representado na Figura </w:t>
      </w:r>
      <w:r>
        <w:t>5</w:t>
      </w:r>
      <w:r>
        <w:t>6</w:t>
      </w:r>
      <w:r>
        <w:t>.</w:t>
      </w:r>
    </w:p>
    <w:p/>
    <w:p>
      <w:r>
        <w:t xml:space="preserve">sem titulo IMAGE_FILENAME: (smt_image_rId58.png), Descrição: </w:t>
      </w:r>
      <w:r>
        <w:t>sem descricao IMAGE_FILENAME: (smt_image_rId58.png)</w:t>
      </w:r>
    </w:p>
    <w:p/>
    <w:p>
      <w:r>
        <w:t>3.</w:t>
      </w:r>
      <w:r>
        <w:t>1.5. A</w:t>
      </w:r>
      <w:r>
        <w:t>ssinatura do pedido</w:t>
      </w:r>
    </w:p>
    <w:p/>
    <w:p>
      <w:r>
        <w:t xml:space="preserve">Para as empresas que possuem </w:t>
      </w:r>
      <w:r>
        <w:t>políticas</w:t>
      </w:r>
      <w:r>
        <w:t xml:space="preserve"> internas</w:t>
      </w:r>
      <w:r>
        <w:t xml:space="preserve">, onde o cliente deve assinar o pedido de venda, o operador deve pressionar o ícone abreviatura, </w:t>
      </w:r>
      <w:r>
        <w:t xml:space="preserve">conforme representado na Figura </w:t>
      </w:r>
      <w:r>
        <w:t>5</w:t>
      </w:r>
      <w:r>
        <w:t>7</w:t>
      </w:r>
      <w:r>
        <w:t>.</w:t>
      </w:r>
    </w:p>
    <w:p/>
    <w:p>
      <w:r>
        <w:t xml:space="preserve">sem titulo IMAGE_FILENAME: (smt_image_rId65.png), Descrição: </w:t>
      </w:r>
      <w:r>
        <w:t>sem descricao IMAGE_FILENAME: (smt_image_rId65.png)</w:t>
      </w:r>
    </w:p>
    <w:p/>
    <w:p>
      <w:r>
        <w:t xml:space="preserve">Na sequência, </w:t>
      </w:r>
      <w:r>
        <w:t xml:space="preserve">o usuário </w:t>
      </w:r>
      <w:r>
        <w:t>é</w:t>
      </w:r>
      <w:r>
        <w:t xml:space="preserve"> direcionado </w:t>
      </w:r>
      <w:r>
        <w:t xml:space="preserve">para </w:t>
      </w:r>
      <w:r>
        <w:t>a tela</w:t>
      </w:r>
      <w:r>
        <w:t xml:space="preserve"> da assinatura</w:t>
      </w:r>
      <w:r>
        <w:t>, que pode ser</w:t>
      </w:r>
      <w:r>
        <w:t xml:space="preserve"> realizada com a caneta </w:t>
      </w:r>
      <w:r>
        <w:t xml:space="preserve">do </w:t>
      </w:r>
      <w:r>
        <w:t>aparelho</w:t>
      </w:r>
      <w:r>
        <w:t xml:space="preserve"> ou com o próprio dedo.</w:t>
      </w:r>
      <w:r>
        <w:t xml:space="preserve"> Conforme representado na Figura </w:t>
      </w:r>
      <w:r>
        <w:t>5</w:t>
      </w:r>
      <w:r>
        <w:t>8</w:t>
      </w:r>
      <w:r>
        <w:t>.</w:t>
      </w:r>
    </w:p>
    <w:p/>
    <w:p>
      <w:r>
        <w:t xml:space="preserve">sem titulo IMAGE_FILENAME: (smt_image_rId66.png), Descrição: </w:t>
      </w:r>
      <w:r>
        <w:t>sem descricao IMAGE_FILENAME: (smt_image_rId66.png)</w:t>
      </w:r>
    </w:p>
    <w:p/>
    <w:p>
      <w:r>
        <w:t>3</w:t>
      </w:r>
      <w:r>
        <w:t>.</w:t>
      </w:r>
      <w:r>
        <w:t>1.6. F</w:t>
      </w:r>
      <w:r>
        <w:t>inalização do pedido</w:t>
      </w:r>
    </w:p>
    <w:p/>
    <w:p>
      <w:r>
        <w:t>Para o</w:t>
      </w:r>
      <w:r>
        <w:t xml:space="preserve"> </w:t>
      </w:r>
      <w:r>
        <w:t>operador</w:t>
      </w:r>
      <w:r>
        <w:t xml:space="preserve"> </w:t>
      </w:r>
      <w:r>
        <w:t xml:space="preserve">que </w:t>
      </w:r>
      <w:r>
        <w:t xml:space="preserve">não </w:t>
      </w:r>
      <w:r>
        <w:t xml:space="preserve">queira efetuar </w:t>
      </w:r>
      <w:r>
        <w:t>o faturamento no momento da criação do pedido de venda ou deseja realizar o faturamento no Sistema Control</w:t>
      </w:r>
      <w:r>
        <w:t xml:space="preserve">, </w:t>
      </w:r>
      <w:r>
        <w:t xml:space="preserve">e que seja na </w:t>
      </w:r>
      <w:r>
        <w:t>sequência</w:t>
      </w:r>
      <w:r>
        <w:t xml:space="preserve"> de outro pedido</w:t>
      </w:r>
      <w:r>
        <w:t>, o</w:t>
      </w:r>
      <w:r>
        <w:t xml:space="preserve"> usuário deve inserir o cliente e o produto dentro do pedido </w:t>
      </w:r>
      <w:r>
        <w:t>pressionando</w:t>
      </w:r>
      <w:r>
        <w:t xml:space="preserve"> o botão com o ícone visto +, conforme representado na Figura </w:t>
      </w:r>
      <w:r>
        <w:t>5</w:t>
      </w:r>
      <w:r>
        <w:t>9</w:t>
      </w:r>
      <w:r>
        <w:t>.</w:t>
      </w:r>
    </w:p>
    <w:p/>
    <w:p>
      <w:r>
        <w:t xml:space="preserve">sem titulo IMAGE_FILENAME: (smt_image_rId67.png), Descrição: </w:t>
      </w:r>
      <w:r>
        <w:t>sem descricao IMAGE_FILENAME: (smt_image_rId67.png)</w:t>
      </w:r>
    </w:p>
    <w:p/>
    <w:p>
      <w:r>
        <w:t xml:space="preserve">Automaticamente, </w:t>
      </w:r>
      <w:r>
        <w:t>quando o operador pressiona o botão ícone visto +</w:t>
      </w:r>
      <w:r>
        <w:t xml:space="preserve">, o </w:t>
      </w:r>
      <w:r>
        <w:t xml:space="preserve">usuário é </w:t>
      </w:r>
      <w:r>
        <w:t xml:space="preserve">direcionado a tela </w:t>
      </w:r>
      <w:r>
        <w:t xml:space="preserve">para efetuar um novo </w:t>
      </w:r>
      <w:r>
        <w:t>pedido</w:t>
      </w:r>
      <w:r>
        <w:t xml:space="preserve">, conforme </w:t>
      </w:r>
      <w:r>
        <w:t xml:space="preserve">já </w:t>
      </w:r>
      <w:r>
        <w:t>representado na Figura 2</w:t>
      </w:r>
      <w:r>
        <w:t>1</w:t>
      </w:r>
      <w:r>
        <w:t>.</w:t>
      </w:r>
    </w:p>
    <w:p/>
    <w:p>
      <w:r>
        <w:t>3</w:t>
      </w:r>
      <w:r>
        <w:t>.</w:t>
      </w:r>
      <w:r>
        <w:t>1.7. I</w:t>
      </w:r>
      <w:r>
        <w:t>nserção de produto com quantidade múltipla</w:t>
      </w:r>
    </w:p>
    <w:p/>
    <w:p>
      <w:r>
        <w:t>Essa função permite o operador inserir quantidades múltiplas no pedido de venda</w:t>
      </w:r>
      <w:r>
        <w:t>, ou seja, quantidades já definidas.</w:t>
      </w:r>
    </w:p>
    <w:p>
      <w:r>
        <w:t xml:space="preserve">Exemplo: </w:t>
      </w:r>
      <w:r>
        <w:t xml:space="preserve">Uma </w:t>
      </w:r>
      <w:r>
        <w:t xml:space="preserve">loja </w:t>
      </w:r>
      <w:r>
        <w:t>comercializa</w:t>
      </w:r>
      <w:r>
        <w:t xml:space="preserve"> caixas</w:t>
      </w:r>
      <w:r>
        <w:t xml:space="preserve"> </w:t>
      </w:r>
      <w:r>
        <w:t xml:space="preserve">fechadas de madeira, </w:t>
      </w:r>
      <w:r>
        <w:t>com quantidades de</w:t>
      </w:r>
      <w:r>
        <w:t xml:space="preserve"> 1.500, 3.000 ou 4.500, sendo assim, qualquer quantidade que não seja essas, o operador não</w:t>
      </w:r>
      <w:r>
        <w:t xml:space="preserve"> </w:t>
      </w:r>
      <w:r>
        <w:t>conseguirá inserir no pedido</w:t>
      </w:r>
      <w:r>
        <w:t xml:space="preserve">, </w:t>
      </w:r>
      <w:r>
        <w:t xml:space="preserve">onde automaticamente um aviso </w:t>
      </w:r>
      <w:r>
        <w:t xml:space="preserve">aparece na tela do informando o </w:t>
      </w:r>
      <w:r>
        <w:t>usuário</w:t>
      </w:r>
      <w:r>
        <w:t xml:space="preserve"> que a quantidade desse item não pode ser comercializada, </w:t>
      </w:r>
      <w:r>
        <w:t>conforme representado na</w:t>
      </w:r>
      <w:r>
        <w:t>s</w:t>
      </w:r>
      <w:r>
        <w:t xml:space="preserve"> Figura </w:t>
      </w:r>
      <w:r>
        <w:t>60</w:t>
      </w:r>
      <w:r>
        <w:t xml:space="preserve"> e </w:t>
      </w:r>
      <w:r>
        <w:t>6</w:t>
      </w:r>
      <w:r>
        <w:t>1</w:t>
      </w:r>
      <w:r>
        <w:t>.</w:t>
      </w:r>
    </w:p>
    <w:p/>
    <w:p>
      <w:r>
        <w:t xml:space="preserve">sem titulo IMAGE_FILENAME: (smt_image_rId68.png), Descrição: </w:t>
      </w:r>
      <w:r>
        <w:t>sem descricao IMAGE_FILENAME: (smt_image_rId68.png)</w:t>
      </w:r>
    </w:p>
    <w:p/>
    <w:p>
      <w:r>
        <w:t xml:space="preserve">sem titulo IMAGE_FILENAME: (smt_image_rId69.png), Descrição: </w:t>
      </w:r>
      <w:r>
        <w:t>sem descricao IMAGE_FILENAME: (smt_image_rId69.png)</w:t>
      </w:r>
    </w:p>
    <w:p/>
    <w:p>
      <w:r>
        <w:t>3</w:t>
      </w:r>
      <w:r>
        <w:t>.</w:t>
      </w:r>
      <w:r>
        <w:t>1.8. P</w:t>
      </w:r>
      <w:r>
        <w:t>ossibilidade de emissão de nota para alguns itens do pedido</w:t>
      </w:r>
    </w:p>
    <w:p/>
    <w:p>
      <w:r>
        <w:t xml:space="preserve">No aplicativo smart </w:t>
      </w:r>
      <w:r>
        <w:t xml:space="preserve">o operador </w:t>
      </w:r>
      <w:r>
        <w:t>pode</w:t>
      </w:r>
      <w:r>
        <w:t xml:space="preserve"> realizar a emissão de notas apenas para alguns itens do pedido de venda</w:t>
      </w:r>
      <w:r>
        <w:t xml:space="preserve">, ou seja, </w:t>
      </w:r>
      <w:r>
        <w:t xml:space="preserve">se o usuário </w:t>
      </w:r>
      <w:r>
        <w:t>incluir</w:t>
      </w:r>
      <w:r>
        <w:t xml:space="preserve"> </w:t>
      </w:r>
      <w:r>
        <w:t>três</w:t>
      </w:r>
      <w:r>
        <w:t xml:space="preserve"> </w:t>
      </w:r>
      <w:r>
        <w:t xml:space="preserve">produtos no pedido e deseja </w:t>
      </w:r>
      <w:r>
        <w:t xml:space="preserve">apenas </w:t>
      </w:r>
      <w:r>
        <w:t xml:space="preserve">emitir a nota </w:t>
      </w:r>
      <w:r>
        <w:t xml:space="preserve">de um, basta </w:t>
      </w:r>
      <w:r>
        <w:t>pressionar sobre</w:t>
      </w:r>
      <w:r>
        <w:t xml:space="preserve"> o item desejado</w:t>
      </w:r>
      <w:r>
        <w:t xml:space="preserve"> e a</w:t>
      </w:r>
      <w:r>
        <w:t xml:space="preserve">utomaticamente a tela </w:t>
      </w:r>
      <w:r>
        <w:t>sofre</w:t>
      </w:r>
      <w:r>
        <w:t xml:space="preserve"> uma alteração, </w:t>
      </w:r>
      <w:r>
        <w:t>aparecendo</w:t>
      </w:r>
      <w:r>
        <w:t xml:space="preserve"> as</w:t>
      </w:r>
      <w:r>
        <w:t xml:space="preserve"> </w:t>
      </w:r>
      <w:r>
        <w:t xml:space="preserve">caixas de marcação, conforme </w:t>
      </w:r>
      <w:r>
        <w:t xml:space="preserve">representado nas Figuras </w:t>
      </w:r>
      <w:r>
        <w:t>6</w:t>
      </w:r>
      <w:r>
        <w:t>2</w:t>
      </w:r>
      <w:r>
        <w:t xml:space="preserve"> e </w:t>
      </w:r>
      <w:r>
        <w:t>6</w:t>
      </w:r>
      <w:r>
        <w:t>3</w:t>
      </w:r>
      <w:r>
        <w:t>.</w:t>
      </w:r>
    </w:p>
    <w:p/>
    <w:p>
      <w:r>
        <w:t xml:space="preserve">sem titulo IMAGE_FILENAME: (smt_image_rId70.png), Descrição: </w:t>
      </w:r>
      <w:r>
        <w:t>sem descricao IMAGE_FILENAME: (smt_image_rId70.png)</w:t>
      </w:r>
    </w:p>
    <w:p/>
    <w:p>
      <w:r>
        <w:t xml:space="preserve">sem titulo IMAGE_FILENAME: (smt_image_rId71.png), Descrição: </w:t>
      </w:r>
      <w:r>
        <w:t>sem descricao IMAGE_FILENAME: (smt_image_rId71.png)</w:t>
      </w:r>
    </w:p>
    <w:p/>
    <w:p>
      <w:r>
        <w:t xml:space="preserve">Na Figura 25, </w:t>
      </w:r>
      <w:r>
        <w:t xml:space="preserve">o operador pode optar </w:t>
      </w:r>
      <w:r>
        <w:t>em</w:t>
      </w:r>
      <w:r>
        <w:t xml:space="preserve"> deixar todos os itens marcados ou </w:t>
      </w:r>
      <w:r>
        <w:t>se desejar deixar</w:t>
      </w:r>
      <w:r>
        <w:t xml:space="preserve"> apenas um ite</w:t>
      </w:r>
      <w:r>
        <w:t xml:space="preserve">m marcado, nesse caso, ao ser importado, somente esse será </w:t>
      </w:r>
      <w:r>
        <w:t xml:space="preserve">emitida a nota </w:t>
      </w:r>
      <w:r>
        <w:t xml:space="preserve">fiscal, conforme representado na Figura </w:t>
      </w:r>
      <w:r>
        <w:t>6</w:t>
      </w:r>
      <w:r>
        <w:t>4</w:t>
      </w:r>
      <w:r>
        <w:t>.</w:t>
      </w:r>
    </w:p>
    <w:p/>
    <w:p>
      <w:r>
        <w:t xml:space="preserve">sem titulo IMAGE_FILENAME: (smt_image_rId72.png), Descrição: </w:t>
      </w:r>
      <w:r>
        <w:t>sem descricao IMAGE_FILENAME: (smt_image_rId72.png)</w:t>
      </w:r>
    </w:p>
    <w:p/>
    <w:p>
      <w:r>
        <w:t>3</w:t>
      </w:r>
      <w:r>
        <w:t>.</w:t>
      </w:r>
      <w:r>
        <w:t xml:space="preserve">1.9. </w:t>
      </w:r>
      <w:r>
        <w:t>Finalização do pedido</w:t>
      </w:r>
    </w:p>
    <w:p/>
    <w:p>
      <w:r>
        <w:t>Para finalizar um pedido de venda, basta ir no menu de pedidos</w:t>
      </w:r>
      <w:r>
        <w:t xml:space="preserve">, conforme representado na Figura </w:t>
      </w:r>
      <w:r>
        <w:t>6</w:t>
      </w:r>
      <w:r>
        <w:t>5</w:t>
      </w:r>
      <w:r>
        <w:t>.</w:t>
      </w:r>
    </w:p>
    <w:p/>
    <w:p>
      <w:r>
        <w:t xml:space="preserve">sem titulo IMAGE_FILENAME: (smt_image_rId73.png), Descrição: </w:t>
      </w:r>
      <w:r>
        <w:t>sem descricao IMAGE_FILENAME: (smt_image_rId73.png)</w:t>
      </w:r>
    </w:p>
    <w:p/>
    <w:p>
      <w:r>
        <w:t xml:space="preserve">Em seguida, o operador deve </w:t>
      </w:r>
      <w:r>
        <w:t>pressiona</w:t>
      </w:r>
      <w:r>
        <w:t>r</w:t>
      </w:r>
      <w:r>
        <w:t xml:space="preserve"> sobre o pedido que deseja finalizar e, </w:t>
      </w:r>
      <w:r>
        <w:t>arrastar</w:t>
      </w:r>
      <w:r>
        <w:t xml:space="preserve"> com o dedo para o lado direito da tela</w:t>
      </w:r>
      <w:r>
        <w:t>, ao</w:t>
      </w:r>
      <w:r>
        <w:t xml:space="preserve"> abrir o menu, basta pressionar sobre </w:t>
      </w:r>
      <w:r>
        <w:t>“</w:t>
      </w:r>
      <w:r>
        <w:t>Mudar para concluído</w:t>
      </w:r>
      <w:r>
        <w:t>”, a</w:t>
      </w:r>
      <w:r>
        <w:t>utomaticamente, o status do pedido mudará</w:t>
      </w:r>
      <w:r>
        <w:t xml:space="preserve">, conforme representado nas Figuras </w:t>
      </w:r>
      <w:r>
        <w:t>6</w:t>
      </w:r>
      <w:r>
        <w:t>6</w:t>
      </w:r>
      <w:r>
        <w:t xml:space="preserve"> e </w:t>
      </w:r>
      <w:r>
        <w:t>6</w:t>
      </w:r>
      <w:r>
        <w:t>7</w:t>
      </w:r>
      <w:r>
        <w:t>.</w:t>
      </w:r>
    </w:p>
    <w:p/>
    <w:p>
      <w:r>
        <w:t xml:space="preserve">sem titulo IMAGE_FILENAME: (smt_image_rId74.png), Descrição: </w:t>
      </w:r>
      <w:r>
        <w:t>sem descricao IMAGE_FILENAME: (smt_image_rId74.png)</w:t>
      </w:r>
    </w:p>
    <w:p/>
    <w:p>
      <w:r>
        <w:t xml:space="preserve">sem titulo IMAGE_FILENAME: (smt_image_rId75.png), Descrição: </w:t>
      </w:r>
      <w:r>
        <w:t>sem descricao IMAGE_FILENAME: (smt_image_rId75.png)</w:t>
      </w:r>
    </w:p>
    <w:p/>
    <w:p>
      <w:r>
        <w:t xml:space="preserve">O status do pedido também pode ser alterado através do menu pedido, pressionando sobre </w:t>
      </w:r>
      <w:r>
        <w:t>a</w:t>
      </w:r>
      <w:r>
        <w:t xml:space="preserve"> </w:t>
      </w:r>
      <w:r>
        <w:t>tela</w:t>
      </w:r>
      <w:r>
        <w:t>, conforme representa</w:t>
      </w:r>
      <w:r>
        <w:t xml:space="preserve">do na Figura </w:t>
      </w:r>
      <w:r>
        <w:t>6</w:t>
      </w:r>
      <w:r>
        <w:t>8</w:t>
      </w:r>
      <w:r>
        <w:t>.</w:t>
      </w:r>
    </w:p>
    <w:p/>
    <w:p>
      <w:r>
        <w:t xml:space="preserve">sem titulo IMAGE_FILENAME: (smt_image_rId76.png), Descrição: </w:t>
      </w:r>
      <w:r>
        <w:t>sem descricao IMAGE_FILENAME: (smt_image_rId76.png)</w:t>
      </w:r>
    </w:p>
    <w:p/>
    <w:p>
      <w:r>
        <w:t xml:space="preserve">Na sequência, o aplicativo automaticamente </w:t>
      </w:r>
      <w:r>
        <w:t>apresenta u</w:t>
      </w:r>
      <w:r>
        <w:t xml:space="preserve">ma mensagem </w:t>
      </w:r>
      <w:r>
        <w:t>para</w:t>
      </w:r>
      <w:r>
        <w:t xml:space="preserve"> confirmação d</w:t>
      </w:r>
      <w:r>
        <w:t>a</w:t>
      </w:r>
      <w:r>
        <w:t xml:space="preserve"> mudança, se o usuário</w:t>
      </w:r>
      <w:r>
        <w:t xml:space="preserve"> optar em SIM, todos os </w:t>
      </w:r>
      <w:r>
        <w:t xml:space="preserve">status dos </w:t>
      </w:r>
      <w:r>
        <w:t>pedidos são</w:t>
      </w:r>
      <w:r>
        <w:t xml:space="preserve"> </w:t>
      </w:r>
      <w:r>
        <w:t>alterados para</w:t>
      </w:r>
      <w:r>
        <w:t xml:space="preserve"> concluído, ao contrário NÃO, </w:t>
      </w:r>
      <w:r>
        <w:t>a operação é encerrada</w:t>
      </w:r>
      <w:r>
        <w:t>,</w:t>
      </w:r>
      <w:r>
        <w:t xml:space="preserve"> sem alteração do status</w:t>
      </w:r>
      <w:r>
        <w:t xml:space="preserve">, conforme representado na Figura </w:t>
      </w:r>
      <w:r>
        <w:t>6</w:t>
      </w:r>
      <w:r>
        <w:t>9</w:t>
      </w:r>
      <w:r>
        <w:t>.</w:t>
      </w:r>
    </w:p>
    <w:p/>
    <w:p>
      <w:r>
        <w:t xml:space="preserve">sem titulo IMAGE_FILENAME: (smt_image_rId77.png), Descrição: </w:t>
      </w:r>
      <w:r>
        <w:t>sem descricao IMAGE_FILENAME: (smt_image_rId77.png)</w:t>
      </w:r>
    </w:p>
    <w:p/>
    <w:p>
      <w:r>
        <w:t>3.2. MENU CLIENTE</w:t>
      </w:r>
    </w:p>
    <w:p/>
    <w:p>
      <w:r>
        <w:t>3.2.1. Acesso ao cadastro</w:t>
      </w:r>
    </w:p>
    <w:p/>
    <w:p>
      <w:r>
        <w:t xml:space="preserve">O cadastro de clientes poderá ser acessado através </w:t>
      </w:r>
      <w:r>
        <w:t>do menu</w:t>
      </w:r>
      <w:r>
        <w:t xml:space="preserve"> clientes, </w:t>
      </w:r>
      <w:r>
        <w:t xml:space="preserve">ao </w:t>
      </w:r>
      <w:r>
        <w:t>pressionar essa opção, o usuário será direcionado para a tela de listagem de clientes.</w:t>
      </w:r>
      <w:r>
        <w:t xml:space="preserve"> </w:t>
      </w:r>
      <w:r>
        <w:t xml:space="preserve">conforme </w:t>
      </w:r>
      <w:r>
        <w:t xml:space="preserve">representado na Figura </w:t>
      </w:r>
      <w:r>
        <w:t>70</w:t>
      </w:r>
      <w:r>
        <w:t xml:space="preserve"> e 7</w:t>
      </w:r>
      <w:r>
        <w:t>1</w:t>
      </w:r>
      <w:r>
        <w:t>.</w:t>
      </w:r>
    </w:p>
    <w:p/>
    <w:p>
      <w:r>
        <w:t xml:space="preserve">sem titulo IMAGE_FILENAME: (smt_image_rId78.png), Descrição: </w:t>
      </w:r>
      <w:r>
        <w:t>sem descricao IMAGE_FILENAME: (smt_image_rId78.png)</w:t>
      </w:r>
    </w:p>
    <w:p/>
    <w:p>
      <w:r>
        <w:t xml:space="preserve">sem titulo IMAGE_FILENAME: (smt_image_rId79.png), Descrição: </w:t>
      </w:r>
      <w:r>
        <w:t>sem descricao IMAGE_FILENAME: (smt_image_rId79.png)</w:t>
      </w:r>
    </w:p>
    <w:p/>
    <w:p>
      <w:r>
        <w:t>Caso não existir nenhum cliente cadastrado, a tela será apresentada com a pesquisa e o filtro desabilitado, sendo possível apenas mudar de abas e adicionar um novo cliente</w:t>
      </w:r>
      <w:r>
        <w:t xml:space="preserve">, conforme representado na Figura </w:t>
      </w:r>
      <w:r>
        <w:t>72.</w:t>
      </w:r>
    </w:p>
    <w:p>
      <w:r>
        <w:t xml:space="preserve">sem titulo IMAGE_FILENAME: (smt_image_rId80.png), Descrição: </w:t>
      </w:r>
      <w:r>
        <w:t>sem descricao IMAGE_FILENAME: (smt_image_rId80.png)</w:t>
      </w:r>
      <w:r>
        <w:t xml:space="preserve"> </w:t>
      </w:r>
    </w:p>
    <w:p/>
    <w:p>
      <w:r>
        <w:t>Para c</w:t>
      </w:r>
      <w:r>
        <w:t>liente inativo o aplicativo mostrará um ícone cinza com o status do cadastro</w:t>
      </w:r>
      <w:r>
        <w:t xml:space="preserve">, </w:t>
      </w:r>
      <w:r>
        <w:t xml:space="preserve">conforme </w:t>
      </w:r>
      <w:r>
        <w:t>representado na Figura 7</w:t>
      </w:r>
      <w:r>
        <w:t>3</w:t>
      </w:r>
      <w:r>
        <w:t>.</w:t>
      </w:r>
    </w:p>
    <w:p/>
    <w:p>
      <w:r>
        <w:t xml:space="preserve">sem titulo IMAGE_FILENAME: (smt_image_rId81.png), Descrição: </w:t>
      </w:r>
      <w:r>
        <w:t>sem descricao IMAGE_FILENAME: (smt_image_rId81.png)</w:t>
      </w:r>
    </w:p>
    <w:p/>
    <w:p>
      <w:r>
        <w:t xml:space="preserve">Quando </w:t>
      </w:r>
      <w:r>
        <w:t>o</w:t>
      </w:r>
      <w:r>
        <w:t xml:space="preserve"> cliente </w:t>
      </w:r>
      <w:r>
        <w:t>estiver com o</w:t>
      </w:r>
      <w:r>
        <w:t xml:space="preserve"> status de inativo</w:t>
      </w:r>
      <w:r>
        <w:t xml:space="preserve">, as </w:t>
      </w:r>
      <w:r>
        <w:t xml:space="preserve">opções </w:t>
      </w:r>
      <w:r>
        <w:t>novas</w:t>
      </w:r>
      <w:r>
        <w:t xml:space="preserve"> pedido e visita negativa</w:t>
      </w:r>
      <w:r>
        <w:t xml:space="preserve"> estarão desativada no menu swipe</w:t>
      </w:r>
      <w:r>
        <w:t xml:space="preserve">, conforme </w:t>
      </w:r>
      <w:r>
        <w:t>representado</w:t>
      </w:r>
      <w:r>
        <w:t xml:space="preserve"> na Figura 7</w:t>
      </w:r>
      <w:r>
        <w:t>4</w:t>
      </w:r>
      <w:r>
        <w:t>.</w:t>
      </w:r>
    </w:p>
    <w:p/>
    <w:p>
      <w:r>
        <w:t xml:space="preserve">sem titulo IMAGE_FILENAME: (smt_image_rId82.png), Descrição: </w:t>
      </w:r>
      <w:r>
        <w:t>sem descricao IMAGE_FILENAME: (smt_image_rId82.png)</w:t>
      </w:r>
    </w:p>
    <w:p/>
    <w:p>
      <w:r>
        <w:t xml:space="preserve">Quando </w:t>
      </w:r>
      <w:r>
        <w:t xml:space="preserve">o cliente estiver negativado no sistema Control desktop, o aplicativo apresentará a informação do status do cadastro, indicando com um ícone </w:t>
      </w:r>
      <w:r>
        <w:t xml:space="preserve">de informação em </w:t>
      </w:r>
      <w:r>
        <w:t>vermelho</w:t>
      </w:r>
      <w:r>
        <w:t>, conforme representado na Figura 7</w:t>
      </w:r>
      <w:r>
        <w:t>5</w:t>
      </w:r>
    </w:p>
    <w:p/>
    <w:p>
      <w:r>
        <w:t xml:space="preserve">sem titulo IMAGE_FILENAME: (smt_image_rId83.png), Descrição: </w:t>
      </w:r>
      <w:r>
        <w:t>sem descricao IMAGE_FILENAME: (smt_image_rId83.png)</w:t>
      </w:r>
    </w:p>
    <w:p/>
    <w:p>
      <w:r>
        <w:t xml:space="preserve">Nota: </w:t>
      </w:r>
      <w:r>
        <w:t xml:space="preserve">Apenas é possível negativar um cliente pelo sistema Control desktop, através do botão Informações do SPC no cadastro do cliente. </w:t>
      </w:r>
    </w:p>
    <w:p/>
    <w:p>
      <w:r>
        <w:t xml:space="preserve">Quando o cliente estiver negativado </w:t>
      </w:r>
      <w:r>
        <w:t>por outra empresa</w:t>
      </w:r>
      <w:r>
        <w:t xml:space="preserve"> </w:t>
      </w:r>
      <w:r>
        <w:t xml:space="preserve">no Sistema Control </w:t>
      </w:r>
      <w:r>
        <w:t>é</w:t>
      </w:r>
      <w:r>
        <w:t xml:space="preserve"> apresentado um ícone </w:t>
      </w:r>
      <w:r>
        <w:t xml:space="preserve">de informação </w:t>
      </w:r>
      <w:r>
        <w:t>de cor azul</w:t>
      </w:r>
      <w:r>
        <w:t>, conforme representado na Figura 7</w:t>
      </w:r>
      <w:r>
        <w:t>6</w:t>
      </w:r>
      <w:r>
        <w:t>.</w:t>
      </w:r>
    </w:p>
    <w:p/>
    <w:p>
      <w:r>
        <w:t xml:space="preserve">Nota: </w:t>
      </w:r>
      <w:r>
        <w:t xml:space="preserve">Para que o sistema entenda que o cliente está negativado por outra empresa, é necessário, </w:t>
      </w:r>
      <w:r>
        <w:t>registrar a informação no Sistema</w:t>
      </w:r>
      <w:r>
        <w:t xml:space="preserve"> Control desktop marcar a opção “Está registrado por outra empresa (SPC, Serasa...)”, no botão Informações para SPC no cadastro do cliente.</w:t>
      </w:r>
    </w:p>
    <w:p>
      <w:r>
        <w:t xml:space="preserve">sem titulo IMAGE_FILENAME: (smt_image_rId84.png), Descrição: </w:t>
      </w:r>
      <w:r>
        <w:t>sem descricao IMAGE_FILENAME: (smt_image_rId84.png)</w:t>
      </w:r>
    </w:p>
    <w:p/>
    <w:p>
      <w:r>
        <w:t xml:space="preserve">O ícone de informação do status do cadastro, </w:t>
      </w:r>
      <w:r>
        <w:t xml:space="preserve">somente é </w:t>
      </w:r>
      <w:r>
        <w:t>apresentado quando ocorrer as</w:t>
      </w:r>
      <w:r>
        <w:t xml:space="preserve"> três situações: inativo, negativado e negativado por outra empresa. As cores são as mesmas </w:t>
      </w:r>
      <w:r>
        <w:t xml:space="preserve">utilizadas e apresentadas no Sistema </w:t>
      </w:r>
      <w:r>
        <w:t>Control.</w:t>
      </w:r>
    </w:p>
    <w:p>
      <w:r>
        <w:t>N</w:t>
      </w:r>
      <w:r>
        <w:t xml:space="preserve">esta janela </w:t>
      </w:r>
      <w:r>
        <w:t xml:space="preserve">também é </w:t>
      </w:r>
      <w:r>
        <w:t>possível acessar o menu de opções, pesquisar clientes por código, nome, fantasia e CPF/CNPJ</w:t>
      </w:r>
      <w:r>
        <w:t xml:space="preserve"> e </w:t>
      </w:r>
      <w:r>
        <w:t xml:space="preserve">filtrar clientes por atribuições, </w:t>
      </w:r>
      <w:r>
        <w:t xml:space="preserve">clicando sobre o </w:t>
      </w:r>
      <w:r>
        <w:t>ícone três linhas no canto superior direito, conforme representado na Figura 7</w:t>
      </w:r>
      <w:r>
        <w:t>7</w:t>
      </w:r>
      <w:r>
        <w:t xml:space="preserve">. </w:t>
      </w:r>
      <w:r>
        <w:t xml:space="preserve">Além disso, </w:t>
      </w:r>
      <w:r>
        <w:t xml:space="preserve">é </w:t>
      </w:r>
      <w:r>
        <w:t>permitido criar um novo cadastro e alterar os existentes</w:t>
      </w:r>
    </w:p>
    <w:p/>
    <w:p>
      <w:r>
        <w:t xml:space="preserve">sem titulo IMAGE_FILENAME: (smt_image_rId85.png), Descrição: </w:t>
      </w:r>
      <w:r>
        <w:t>sem descricao IMAGE_FILENAME: (smt_image_rId85.png)</w:t>
      </w:r>
    </w:p>
    <w:p/>
    <w:p>
      <w:r>
        <w:t>3.2.2. Editar cadastro de clientes</w:t>
      </w:r>
    </w:p>
    <w:p/>
    <w:p>
      <w:r>
        <w:t xml:space="preserve">É </w:t>
      </w:r>
      <w:r>
        <w:t xml:space="preserve">permitido </w:t>
      </w:r>
      <w:r>
        <w:t>por meio do</w:t>
      </w:r>
      <w:r>
        <w:t xml:space="preserve"> aplicativo alterar informações cadastrais do cliente. Para isso, é necessário que o operador localize o código que deseja alterar e pressionar sobre ele</w:t>
      </w:r>
      <w:r>
        <w:t>, conforme representado na Figura 7</w:t>
      </w:r>
      <w:r>
        <w:t>8</w:t>
      </w:r>
      <w:r>
        <w:t>.</w:t>
      </w:r>
    </w:p>
    <w:p/>
    <w:p>
      <w:r>
        <w:t xml:space="preserve">sem titulo IMAGE_FILENAME: (smt_image_rId86.png), Descrição: </w:t>
      </w:r>
      <w:r>
        <w:t>sem descricao IMAGE_FILENAME: (smt_image_rId86.png)</w:t>
      </w:r>
    </w:p>
    <w:p>
      <w:r>
        <w:t>Automaticamente será aberta a tela do cadastro do cliente, permitindo a edição</w:t>
      </w:r>
      <w:r>
        <w:t>, conforme representado na Figura 7</w:t>
      </w:r>
      <w:r>
        <w:t>9</w:t>
      </w:r>
      <w:r>
        <w:t xml:space="preserve">. </w:t>
      </w:r>
      <w:r>
        <w:t>Não será permitido alterar a razão social e o CPF/CNPJ, levando também em consideração o restante das configurações e níveis de acesso</w:t>
      </w:r>
      <w:r>
        <w:t>.</w:t>
      </w:r>
    </w:p>
    <w:p/>
    <w:p>
      <w:r>
        <w:t xml:space="preserve">sem titulo IMAGE_FILENAME: (smt_image_rId87.png), Descrição: </w:t>
      </w:r>
      <w:r>
        <w:t>sem descricao IMAGE_FILENAME: (smt_image_rId87.png)</w:t>
      </w:r>
    </w:p>
    <w:p/>
    <w:p>
      <w:r>
        <w:t>3.2.2. Swipe</w:t>
      </w:r>
    </w:p>
    <w:p/>
    <w:p>
      <w:r>
        <w:t>Para acessar o menu de opções é necessário abrir o swipe. Para isso, é necessário localizar o cadastro que deseja e empurrá-lo com o dedo para o lado esquerdo. A seguir, o sistema mostrará a opção de apagar (caso deseje apagar o cadastro) e também o botão Mais</w:t>
      </w:r>
      <w:r>
        <w:t xml:space="preserve">, conforme representado na Figura </w:t>
      </w:r>
      <w:r>
        <w:t>80</w:t>
      </w:r>
      <w:r>
        <w:t>.</w:t>
      </w:r>
    </w:p>
    <w:p/>
    <w:p/>
    <w:p/>
    <w:p>
      <w:r>
        <w:t xml:space="preserve">sem titulo IMAGE_FILENAME: (smt_image_rId88.png), Descrição: </w:t>
      </w:r>
      <w:r>
        <w:t>sem descricao IMAGE_FILENAME: (smt_image_rId88.png)</w:t>
      </w:r>
    </w:p>
    <w:p/>
    <w:p>
      <w:r>
        <w:t>Ao pressionar o botão indicado, uma aba subirá com opções de ação</w:t>
      </w:r>
      <w:r>
        <w:t xml:space="preserve">, o usuário deve pressionar sobre a opção desejada, conforme descrito abaixo e representado na Figura </w:t>
      </w:r>
      <w:r>
        <w:t>81</w:t>
      </w:r>
      <w:r>
        <w:t>.</w:t>
      </w:r>
    </w:p>
    <w:p/>
    <w:p>
      <w:r>
        <w:t xml:space="preserve">sem titulo IMAGE_FILENAME: (smt_image_rId89.png), Descrição: </w:t>
      </w:r>
      <w:r>
        <w:t>sem descricao IMAGE_FILENAME: (smt_image_rId89.png)</w:t>
      </w:r>
    </w:p>
    <w:p/>
    <w:p>
      <w:r>
        <w:t xml:space="preserve">Novo pedido: direcionará o operador diretamente a uma nova tela, permitindo realizar um novo pedido para o cliente selecionado. </w:t>
      </w:r>
    </w:p>
    <w:p>
      <w:r>
        <w:t>Visita negativa: permite o operador inserir os dados da visita ao cliente, como por exemplo, se o mesmo foi até um cliente, porém não efetuou uma venda. Lembramos que o módulo de visita negativa será desenvolvido com mais detalhes em versões futuras.</w:t>
      </w:r>
    </w:p>
    <w:p>
      <w:r>
        <w:t>Visualizar parcelas pendentes: permite o operador visualizar as parcelas pendentes do cliente selecionado.</w:t>
      </w:r>
    </w:p>
    <w:p>
      <w:r>
        <w:t>Histórico de vendas: permite o operador visualizar todas as vendas efetuadas para o cliente selecionado. Ao pressionar sobre essa opção o operador será direcionado à uma nova tela</w:t>
      </w:r>
      <w:r>
        <w:t>, conforme representado na Figura 8</w:t>
      </w:r>
      <w:r>
        <w:t>1</w:t>
      </w:r>
      <w:r>
        <w:t>.</w:t>
      </w:r>
    </w:p>
    <w:p/>
    <w:p>
      <w:r>
        <w:t xml:space="preserve">sem titulo IMAGE_FILENAME: (smt_image_rId90.png), Descrição: </w:t>
      </w:r>
      <w:r>
        <w:t>sem descricao IMAGE_FILENAME: (smt_image_rId90.png)</w:t>
      </w:r>
    </w:p>
    <w:p/>
    <w:p>
      <w:r>
        <w:t xml:space="preserve">Na tela seguinte, o usuário ao </w:t>
      </w:r>
      <w:r>
        <w:t>pressionar sobre o pedido</w:t>
      </w:r>
      <w:r>
        <w:t xml:space="preserve">, serão </w:t>
      </w:r>
      <w:r>
        <w:t>exibidos os detalhes do pedido, sendo estes detalhes os dados principais do cliente vinculado ao pedido, os itens do pedido e os totais</w:t>
      </w:r>
      <w:r>
        <w:t>, conforme representado na Figura 8</w:t>
      </w:r>
      <w:r>
        <w:t>2</w:t>
      </w:r>
      <w:r>
        <w:t>.</w:t>
      </w:r>
    </w:p>
    <w:p/>
    <w:p>
      <w:r>
        <w:t xml:space="preserve">sem titulo IMAGE_FILENAME: (smt_image_rId91.png), Descrição: </w:t>
      </w:r>
      <w:r>
        <w:t>sem descricao IMAGE_FILENAME: (smt_image_rId91.png)</w:t>
      </w:r>
    </w:p>
    <w:p/>
    <w:p>
      <w:r>
        <w:t>3.2.4. Cadastro de cliente</w:t>
      </w:r>
    </w:p>
    <w:p/>
    <w:p>
      <w:r>
        <w:t xml:space="preserve">Assim que o </w:t>
      </w:r>
      <w:r>
        <w:t>usuário</w:t>
      </w:r>
      <w:r>
        <w:t xml:space="preserve"> abrir o aplicativo, será direcionado à tela principal. Caso o mesmo desejar efetuar o cadastro de um cliente, deverá pressionar </w:t>
      </w:r>
      <w:r>
        <w:t>a opção cliente</w:t>
      </w:r>
      <w:r>
        <w:t>s</w:t>
      </w:r>
      <w:r>
        <w:t xml:space="preserve"> do menu</w:t>
      </w:r>
      <w:r>
        <w:t>, conforme representado na Figura 8</w:t>
      </w:r>
      <w:r>
        <w:t>3</w:t>
      </w:r>
      <w:r>
        <w:t>.</w:t>
      </w:r>
    </w:p>
    <w:p/>
    <w:p>
      <w:r>
        <w:t xml:space="preserve">sem titulo IMAGE_FILENAME: (smt_image_rId92.png), Descrição: </w:t>
      </w:r>
      <w:r>
        <w:t>sem descricao IMAGE_FILENAME: (smt_image_rId92.png)</w:t>
      </w:r>
    </w:p>
    <w:p>
      <w:r>
        <w:t>Na sequência, o usuário deve pre</w:t>
      </w:r>
      <w:r>
        <w:t>ssionar no botão</w:t>
      </w:r>
      <w:r>
        <w:t xml:space="preserve"> representado por uma pessoa na cor vermelha, conforme representado na Figura 8</w:t>
      </w:r>
      <w:r>
        <w:t>4</w:t>
      </w:r>
      <w:r>
        <w:t xml:space="preserve">. </w:t>
      </w:r>
    </w:p>
    <w:p/>
    <w:p>
      <w:r>
        <w:t xml:space="preserve">sem titulo IMAGE_FILENAME: (smt_image_rId93.png), Descrição: </w:t>
      </w:r>
      <w:r>
        <w:t>sem descricao IMAGE_FILENAME: (smt_image_rId93.png)</w:t>
      </w:r>
    </w:p>
    <w:p/>
    <w:p>
      <w:r>
        <w:t>Em seguida, o usuário é</w:t>
      </w:r>
      <w:r>
        <w:t xml:space="preserve"> direcionado a tela </w:t>
      </w:r>
      <w:r>
        <w:t xml:space="preserve">Novo cliente </w:t>
      </w:r>
      <w:r>
        <w:t>onde contém os dados necessários para realizar o cadastro</w:t>
      </w:r>
      <w:r>
        <w:t>, conforme representado na Figura 8</w:t>
      </w:r>
      <w:r>
        <w:t>5</w:t>
      </w:r>
      <w:r>
        <w:t>.</w:t>
      </w:r>
    </w:p>
    <w:p>
      <w:r>
        <w:t xml:space="preserve">sem titulo IMAGE_FILENAME: (smt_image_rId94.png), Descrição: </w:t>
      </w:r>
      <w:r>
        <w:t>sem descricao IMAGE_FILENAME: (smt_image_rId94.png)</w:t>
      </w:r>
    </w:p>
    <w:p/>
    <w:p>
      <w:r>
        <w:t xml:space="preserve">No item </w:t>
      </w:r>
      <w:r>
        <w:t>Identificação</w:t>
      </w:r>
      <w:r>
        <w:t>, o usuário deve preencher os dados de identificação do cliente, conforme descrição de cada item e representado na Figura 8</w:t>
      </w:r>
      <w:r>
        <w:t>6</w:t>
      </w:r>
      <w:r>
        <w:t xml:space="preserve">. </w:t>
      </w:r>
    </w:p>
    <w:p/>
    <w:p>
      <w:r>
        <w:t>CPF/CNPJ: campo obrigatório. Ao informar o CPF/CNPJ, automaticamente uma lupa aparecerá, nela, é possível realizar a consulta online do cadastro, e preencher de forma automática os campos de logradouro, número, complemento, CEP, bairro, município, UF, e-mail, telefone.</w:t>
      </w:r>
    </w:p>
    <w:p>
      <w:r>
        <w:t>Nome/Razão social: campo obrigatório onde o operador deverá inserir o nome do cliente que está sendo cadastrado.</w:t>
      </w:r>
    </w:p>
    <w:p>
      <w:r>
        <w:t>Fantasia: campo não é obrigatório, se trata de um segundo nome de uma empresa, por exemplo.</w:t>
      </w:r>
    </w:p>
    <w:p>
      <w:r>
        <w:t>RG/IE: campo não obrigatório, se tratando do documento de registro geral ou inscrição estadual.</w:t>
      </w:r>
    </w:p>
    <w:p/>
    <w:p>
      <w:r>
        <w:t xml:space="preserve">sem titulo IMAGE_FILENAME: (smt_image_rId95.png), Descrição: </w:t>
      </w:r>
      <w:r>
        <w:t>sem descricao IMAGE_FILENAME: (smt_image_rId95.png)</w:t>
      </w:r>
    </w:p>
    <w:p/>
    <w:p>
      <w:r>
        <w:t>No item endereço, o usuário deve preencher os dados de localização do cliente, conforme descrição de cada item e representado na Figura 8</w:t>
      </w:r>
      <w:r>
        <w:t>7</w:t>
      </w:r>
      <w:r>
        <w:t xml:space="preserve">. </w:t>
      </w:r>
    </w:p>
    <w:p/>
    <w:p>
      <w:r>
        <w:t xml:space="preserve">CEP: </w:t>
      </w:r>
      <w:r>
        <w:t>C</w:t>
      </w:r>
      <w:r>
        <w:t>ampo obrigatório</w:t>
      </w:r>
      <w:r>
        <w:t xml:space="preserve">, </w:t>
      </w:r>
      <w:r>
        <w:t xml:space="preserve">o usuário </w:t>
      </w:r>
      <w:r>
        <w:t xml:space="preserve">pode </w:t>
      </w:r>
      <w:r>
        <w:t xml:space="preserve">realizar </w:t>
      </w:r>
      <w:r>
        <w:t xml:space="preserve">a busca </w:t>
      </w:r>
      <w:r>
        <w:t>do</w:t>
      </w:r>
      <w:r>
        <w:t xml:space="preserve"> CEP por meio do ícone lupa </w:t>
      </w:r>
      <w:r>
        <w:t xml:space="preserve">localizado no </w:t>
      </w:r>
      <w:r>
        <w:t>lado direito do campo,</w:t>
      </w:r>
      <w:r>
        <w:t xml:space="preserve"> seguindo as </w:t>
      </w:r>
      <w:r>
        <w:t xml:space="preserve">regras: </w:t>
      </w:r>
    </w:p>
    <w:p>
      <w:r>
        <w:t>Quando a parelho estiver online poderá realizar uma consulta de CEP através do https://viacep.com.br/.</w:t>
      </w:r>
    </w:p>
    <w:p>
      <w:r>
        <w:t>Quando o aparelho estiver off-line será necessário realizar o cadastro de forma manualmente.</w:t>
      </w:r>
    </w:p>
    <w:p>
      <w:r>
        <w:t>Município/UF: campo obrigatório. Será preenchido automaticamente com a informação presente no cadastro do CEP, permitindo</w:t>
      </w:r>
      <w:r>
        <w:t xml:space="preserve"> </w:t>
      </w:r>
      <w:r>
        <w:t>informar manualmente diretamente no campo também, o campo será um autocomplete e fará uma busca em uma listagem fixa presente</w:t>
      </w:r>
      <w:r>
        <w:t xml:space="preserve"> </w:t>
      </w:r>
      <w:r>
        <w:t>no integrador que possui a lista de todas as cidades.</w:t>
      </w:r>
    </w:p>
    <w:p>
      <w:r>
        <w:t xml:space="preserve">Endereço: campo obrigatório. Limite de 50 caracteres. Neste campo há possibilidade </w:t>
      </w:r>
      <w:r>
        <w:t>de o usuário</w:t>
      </w:r>
      <w:r>
        <w:t xml:space="preserve"> realizar uma consulta no mapa, basta</w:t>
      </w:r>
      <w:r>
        <w:t xml:space="preserve"> </w:t>
      </w:r>
      <w:r>
        <w:t>pressionar o ícone no campo que direciona ao mesmo.</w:t>
      </w:r>
    </w:p>
    <w:p>
      <w:r>
        <w:t xml:space="preserve">Número: campo obrigatório. Limite de 10 caracteres. Permite o </w:t>
      </w:r>
      <w:r>
        <w:t xml:space="preserve">usuário </w:t>
      </w:r>
      <w:r>
        <w:t>inserir o número do endereço que está cadastrando.</w:t>
      </w:r>
    </w:p>
    <w:p>
      <w:r>
        <w:t xml:space="preserve">Bairro: campo obrigatório. Limite de 50 caracteres. O </w:t>
      </w:r>
      <w:r>
        <w:t>usuário deve</w:t>
      </w:r>
      <w:r>
        <w:t xml:space="preserve"> inserir o bairro do cliente que está sendo efetuado o cadastro.</w:t>
      </w:r>
    </w:p>
    <w:p>
      <w:r>
        <w:t xml:space="preserve">Complemento: não obrigatório. Limite de 80 caracteres. O </w:t>
      </w:r>
      <w:r>
        <w:t>usuário</w:t>
      </w:r>
      <w:r>
        <w:t xml:space="preserve"> poderá inserir um ponto de referência, por exemplo.</w:t>
      </w:r>
    </w:p>
    <w:p>
      <w:r>
        <w:t>Região: não obrigatório. Buscará do cadastro do Control desktop. Permitindo visualizar a lista através do combo.</w:t>
      </w:r>
    </w:p>
    <w:p/>
    <w:p>
      <w:r>
        <w:t xml:space="preserve">sem titulo IMAGE_FILENAME: (smt_image_rId96.png), Descrição: </w:t>
      </w:r>
      <w:r>
        <w:t>sem descricao IMAGE_FILENAME: (smt_image_rId96.png)</w:t>
      </w:r>
    </w:p>
    <w:p/>
    <w:p>
      <w:r>
        <w:t>No item contato, o usuário a</w:t>
      </w:r>
      <w:r>
        <w:t>o adicionar um novo contato</w:t>
      </w:r>
      <w:r>
        <w:t xml:space="preserve">, </w:t>
      </w:r>
      <w:r>
        <w:t>o aplicativo permite que seja cadastrado WhatsApp com direcionamento direto para uma conversa e</w:t>
      </w:r>
      <w:r>
        <w:t>/ou</w:t>
      </w:r>
      <w:r>
        <w:t xml:space="preserve"> chamadas</w:t>
      </w:r>
      <w:r>
        <w:t>, realizando o</w:t>
      </w:r>
      <w:r>
        <w:t xml:space="preserve"> cadastr</w:t>
      </w:r>
      <w:r>
        <w:t>o d</w:t>
      </w:r>
      <w:r>
        <w:t xml:space="preserve">o contato </w:t>
      </w:r>
      <w:r>
        <w:t xml:space="preserve">por meio do </w:t>
      </w:r>
      <w:r>
        <w:t>botão Adicionar contato</w:t>
      </w:r>
      <w:r>
        <w:t>, conforme representado na Figura 8</w:t>
      </w:r>
      <w:r>
        <w:t>8</w:t>
      </w:r>
      <w:r>
        <w:t>.</w:t>
      </w:r>
    </w:p>
    <w:p/>
    <w:p>
      <w:r>
        <w:t xml:space="preserve">E-mail principal: </w:t>
      </w:r>
      <w:r>
        <w:t>P</w:t>
      </w:r>
      <w:r>
        <w:t>ermite incluir vários e-mails separados por ponto e vírgula (;).</w:t>
      </w:r>
    </w:p>
    <w:p>
      <w:r>
        <w:t xml:space="preserve">E-mail secundário: </w:t>
      </w:r>
      <w:r>
        <w:t>P</w:t>
      </w:r>
      <w:r>
        <w:t>ermite incluir vários e-mails separados por ponto e vírgula (;).</w:t>
      </w:r>
    </w:p>
    <w:p>
      <w:r>
        <w:t xml:space="preserve">URL: </w:t>
      </w:r>
      <w:r>
        <w:t>L</w:t>
      </w:r>
      <w:r>
        <w:t>imite de 200 caracteres.</w:t>
      </w:r>
    </w:p>
    <w:p>
      <w:r>
        <w:t xml:space="preserve">Grupo de contato e telefones: </w:t>
      </w:r>
      <w:r>
        <w:t xml:space="preserve">Para realizar essa ação, o usuário precisa </w:t>
      </w:r>
      <w:r>
        <w:t>pressionar o botão Adicionar contato</w:t>
      </w:r>
      <w:r>
        <w:t>.</w:t>
      </w:r>
    </w:p>
    <w:p/>
    <w:p>
      <w:r>
        <w:t xml:space="preserve">sem titulo IMAGE_FILENAME: (smt_image_rId97.png), Descrição: </w:t>
      </w:r>
      <w:r>
        <w:t>sem descricao IMAGE_FILENAME: (smt_image_rId97.png)</w:t>
      </w:r>
    </w:p>
    <w:p/>
    <w:p>
      <w:r>
        <w:t xml:space="preserve">No item </w:t>
      </w:r>
      <w:r>
        <w:t>financeiro</w:t>
      </w:r>
      <w:r>
        <w:t xml:space="preserve">, o usuário deve preencher os dados </w:t>
      </w:r>
      <w:r>
        <w:t>referente ao pagamento</w:t>
      </w:r>
      <w:r>
        <w:t xml:space="preserve">, </w:t>
      </w:r>
      <w:r>
        <w:t>c</w:t>
      </w:r>
      <w:r>
        <w:t>onforme descrição de cada item e representado na Figura 8</w:t>
      </w:r>
      <w:r>
        <w:t>9</w:t>
      </w:r>
      <w:r>
        <w:t xml:space="preserve">. </w:t>
      </w:r>
    </w:p>
    <w:p/>
    <w:p>
      <w:r>
        <w:t>Condição de pagamento: lista de condições de pagamentos do Sistema Control que estão marcadas para enviar para o SMART Vendas</w:t>
      </w:r>
      <w:r>
        <w:t>.</w:t>
      </w:r>
    </w:p>
    <w:p>
      <w:r>
        <w:t>Nesta listagem apresentará a condição com o complemento que é o mesmo já utilizado no PALM.</w:t>
      </w:r>
    </w:p>
    <w:p>
      <w:r>
        <w:t>Espécie: lista de espécie do Sistema Control.</w:t>
      </w:r>
    </w:p>
    <w:p>
      <w:r>
        <w:t>Portador: lista dos portadores do Sistema Control.</w:t>
      </w:r>
    </w:p>
    <w:p>
      <w:r>
        <w:t>Tabela de preço: lista de tabelas de preços do Sistema Control que estão marcadas para enviar para o SMART vendas.</w:t>
      </w:r>
    </w:p>
    <w:p>
      <w:r>
        <w:t>Informações bancárias: grupo com as seguintes opções:</w:t>
      </w:r>
    </w:p>
    <w:p/>
    <w:p>
      <w:r>
        <w:t>Banco: lista de bancos do sistema CONTROL desktop.</w:t>
      </w:r>
    </w:p>
    <w:p>
      <w:r>
        <w:t>Agência: campo livre e obrigatório com limite de 8 caracteres.</w:t>
      </w:r>
    </w:p>
    <w:p>
      <w:r>
        <w:t>Conta: campo livre obrigatório com limite de 13 caracteres.</w:t>
      </w:r>
    </w:p>
    <w:p>
      <w:r>
        <w:t>Titular: campo livre obrigatório com limite de 50 caracteres.</w:t>
      </w:r>
    </w:p>
    <w:p>
      <w:r>
        <w:t>É possível adicionar várias contas bancárias, basta pressionar o botão + Adicionar nova.</w:t>
      </w:r>
    </w:p>
    <w:p>
      <w:r>
        <w:t xml:space="preserve">sem titulo IMAGE_FILENAME: (smt_image_rId98.png), Descrição: </w:t>
      </w:r>
      <w:r>
        <w:t>sem descricao IMAGE_FILENAME: (smt_image_rId98.png)</w:t>
      </w:r>
    </w:p>
    <w:p/>
    <w:p>
      <w:r>
        <w:t>No item r</w:t>
      </w:r>
      <w:r>
        <w:t>eferências</w:t>
      </w:r>
      <w:r>
        <w:t xml:space="preserve">, o usuário consegue </w:t>
      </w:r>
      <w:r>
        <w:t xml:space="preserve">adicionar várias </w:t>
      </w:r>
      <w:r>
        <w:t>informações</w:t>
      </w:r>
      <w:r>
        <w:t xml:space="preserve"> referente ao cliente</w:t>
      </w:r>
      <w:r>
        <w:t>, pressionando no botão Adicionar referências</w:t>
      </w:r>
      <w:r>
        <w:t>. Essa</w:t>
      </w:r>
      <w:r>
        <w:t>s</w:t>
      </w:r>
      <w:r>
        <w:t xml:space="preserve"> informaç</w:t>
      </w:r>
      <w:r>
        <w:t>ões</w:t>
      </w:r>
      <w:r>
        <w:t xml:space="preserve"> </w:t>
      </w:r>
      <w:r>
        <w:t>são obtidas por meio do</w:t>
      </w:r>
      <w:r>
        <w:t xml:space="preserve"> cadastro do cliente.</w:t>
      </w:r>
      <w:r>
        <w:t xml:space="preserve"> Conforme representado na Figura </w:t>
      </w:r>
      <w:r>
        <w:t>90</w:t>
      </w:r>
      <w:r>
        <w:t>.</w:t>
      </w:r>
    </w:p>
    <w:p/>
    <w:p>
      <w:r>
        <w:t xml:space="preserve">sem titulo IMAGE_FILENAME: (smt_image_rId99.png), Descrição: </w:t>
      </w:r>
      <w:r>
        <w:t>sem descricao IMAGE_FILENAME: (smt_image_rId99.png)</w:t>
      </w:r>
    </w:p>
    <w:p/>
    <w:p>
      <w:r>
        <w:t>No item d</w:t>
      </w:r>
      <w:r>
        <w:t>ados adicionais</w:t>
      </w:r>
      <w:r>
        <w:t xml:space="preserve">, o usuário </w:t>
      </w:r>
      <w:r>
        <w:t>consegue</w:t>
      </w:r>
      <w:r>
        <w:t xml:space="preserve"> inserir informações </w:t>
      </w:r>
      <w:r>
        <w:t>adicionais</w:t>
      </w:r>
      <w:r>
        <w:t xml:space="preserve"> sobre o cliente, conforme descrito e demonstrado na Figura 9</w:t>
      </w:r>
      <w:r>
        <w:t>1</w:t>
      </w:r>
      <w:r>
        <w:t>.</w:t>
      </w:r>
    </w:p>
    <w:p>
      <w:r>
        <w:t>Grupo: listagem dos grupos de clientes presentes no Sistema CONTROL.</w:t>
      </w:r>
    </w:p>
    <w:p>
      <w:r>
        <w:t>Atividade: listagem das atividades presentes no Sistema CONTROL.</w:t>
      </w:r>
    </w:p>
    <w:p>
      <w:r>
        <w:t>Observações: campo livre alfanumérico. Corresponde ao botão observação do cadastro do cliente do Sistema CONTROL.</w:t>
      </w:r>
    </w:p>
    <w:p>
      <w:r>
        <w:t>Informações gerais: campo livre alfanumérico. Corresponde ao botão informações gerais do cadastro do cliente do Sistema CONTROL.</w:t>
      </w:r>
    </w:p>
    <w:p/>
    <w:p>
      <w:r>
        <w:t>Assim que o operador inserir todas as informações necessárias para efetuar o cadastro do cliente, basta pressionar no Check marcado na</w:t>
      </w:r>
      <w:r>
        <w:t xml:space="preserve"> </w:t>
      </w:r>
      <w:r>
        <w:t>imagem abaixo para finalizar/salvar o cadastro.</w:t>
      </w:r>
    </w:p>
    <w:p/>
    <w:p>
      <w:r>
        <w:t xml:space="preserve">sem titulo IMAGE_FILENAME: (smt_image_rId100.png), Descrição: </w:t>
      </w:r>
      <w:r>
        <w:t>sem descricao IMAGE_FILENAME: (smt_image_rId100.png)</w:t>
      </w:r>
    </w:p>
    <w:p/>
    <w:p>
      <w:r>
        <w:t>3.2.5. Informações complementares</w:t>
      </w:r>
    </w:p>
    <w:p/>
    <w:p>
      <w:r>
        <w:t xml:space="preserve">Há possibilidade </w:t>
      </w:r>
      <w:r>
        <w:t>d</w:t>
      </w:r>
      <w:r>
        <w:t>e o</w:t>
      </w:r>
      <w:r>
        <w:t xml:space="preserve"> usuário</w:t>
      </w:r>
      <w:r>
        <w:t xml:space="preserve"> abrir o mapa para realizar o cadastro do cliente, algumas ações podem ser executadas ao abrir a visualização deste</w:t>
      </w:r>
      <w:r>
        <w:t xml:space="preserve"> </w:t>
      </w:r>
      <w:r>
        <w:t>mapa, sendo elas:</w:t>
      </w:r>
    </w:p>
    <w:p/>
    <w:p>
      <w:r>
        <w:t>Abrir o GPS com a localização do endereço do cliente.</w:t>
      </w:r>
    </w:p>
    <w:p>
      <w:r>
        <w:t>Visualizar os detalhes dos clientes.</w:t>
      </w:r>
    </w:p>
    <w:p>
      <w:r>
        <w:t>Aumentar ou diminuir o zoom.</w:t>
      </w:r>
    </w:p>
    <w:p>
      <w:r>
        <w:t>Realizar a busca de um determinado endereço, permitindo que o endereço do cliente seja atualizado caso seja necessário.</w:t>
      </w:r>
    </w:p>
    <w:p/>
    <w:p>
      <w:r>
        <w:t>Além da funcionalidade de visualizar a endereço no mapa o ícone também tem a funcionalidade de permitir que o endereço seja atualizado, para</w:t>
      </w:r>
      <w:r>
        <w:t xml:space="preserve"> </w:t>
      </w:r>
      <w:r>
        <w:t>isso basta localizar o endereço desejado navegando no maps ou utilizando a ferramenta de busca.</w:t>
      </w:r>
    </w:p>
    <w:p/>
    <w:p>
      <w:r>
        <w:t>3.3. MENU PRODUTOS</w:t>
      </w:r>
    </w:p>
    <w:p/>
    <w:p>
      <w:r>
        <w:t>3.3.1. Acesso ao menu produtos</w:t>
      </w:r>
    </w:p>
    <w:p/>
    <w:p>
      <w:r>
        <w:t xml:space="preserve">Para realizar a busca de </w:t>
      </w:r>
      <w:r>
        <w:t xml:space="preserve">produtos </w:t>
      </w:r>
      <w:r>
        <w:t>o usuário deve acessar o menu produtos, c</w:t>
      </w:r>
      <w:r>
        <w:t xml:space="preserve">onforme </w:t>
      </w:r>
      <w:r>
        <w:t>representado na Figura 9</w:t>
      </w:r>
      <w:r>
        <w:t>2</w:t>
      </w:r>
      <w:r>
        <w:t>.</w:t>
      </w:r>
    </w:p>
    <w:p/>
    <w:p>
      <w:r>
        <w:t xml:space="preserve">sem titulo IMAGE_FILENAME: (smt_image_rId101.png), Descrição: </w:t>
      </w:r>
      <w:r>
        <w:t>sem descricao IMAGE_FILENAME: (smt_image_rId101.png)</w:t>
      </w:r>
    </w:p>
    <w:p/>
    <w:p>
      <w:r>
        <w:t>Ao pressionar o menu</w:t>
      </w:r>
      <w:r>
        <w:t xml:space="preserve"> produtos</w:t>
      </w:r>
      <w:r>
        <w:t>, é exibido uma nova</w:t>
      </w:r>
      <w:r>
        <w:t xml:space="preserve"> tela </w:t>
      </w:r>
      <w:r>
        <w:t>com uma lista de</w:t>
      </w:r>
      <w:r>
        <w:t xml:space="preserve"> produtos</w:t>
      </w:r>
      <w:r>
        <w:t xml:space="preserve"> já cadastrados</w:t>
      </w:r>
      <w:r>
        <w:t xml:space="preserve">, conforme representado na Figura </w:t>
      </w:r>
      <w:r>
        <w:t>93</w:t>
      </w:r>
      <w:r>
        <w:t xml:space="preserve">. </w:t>
      </w:r>
      <w:r>
        <w:t>Caso não exista</w:t>
      </w:r>
      <w:r>
        <w:t xml:space="preserve"> </w:t>
      </w:r>
      <w:r>
        <w:t xml:space="preserve">nenhum produto </w:t>
      </w:r>
      <w:r>
        <w:t>cadastrado,</w:t>
      </w:r>
      <w:r>
        <w:t xml:space="preserve"> o aplicativo </w:t>
      </w:r>
      <w:r>
        <w:t xml:space="preserve">exibe na </w:t>
      </w:r>
      <w:r>
        <w:t>tela a mensagem</w:t>
      </w:r>
      <w:r>
        <w:t xml:space="preserve"> “</w:t>
      </w:r>
      <w:r>
        <w:t>Nenhum registro encontrado</w:t>
      </w:r>
      <w:r>
        <w:t>”</w:t>
      </w:r>
      <w:r>
        <w:t>.</w:t>
      </w:r>
      <w:r>
        <w:t xml:space="preserve"> </w:t>
      </w:r>
    </w:p>
    <w:p/>
    <w:p>
      <w:r>
        <w:t xml:space="preserve">sem titulo IMAGE_FILENAME: (smt_image_rId102.png), Descrição: </w:t>
      </w:r>
      <w:r>
        <w:t>sem descricao IMAGE_FILENAME: (smt_image_rId102.png)</w:t>
      </w:r>
    </w:p>
    <w:p/>
    <w:p>
      <w:r>
        <w:t>Quando o vendedor estiver configurado para trabalhar com remessa bloqueando a possibilidade de visualizar/vender itens não</w:t>
      </w:r>
      <w:r>
        <w:t xml:space="preserve"> </w:t>
      </w:r>
      <w:r>
        <w:t xml:space="preserve">pertencentes à remessa, o aplicativo listará somente os produtos com remessa vinculada ao vendedor. </w:t>
      </w:r>
    </w:p>
    <w:p>
      <w:r>
        <w:t>C</w:t>
      </w:r>
      <w:r>
        <w:t>aso a configuração esteja</w:t>
      </w:r>
      <w:r>
        <w:t xml:space="preserve"> </w:t>
      </w:r>
      <w:r>
        <w:t>habilitada e não existam remessas configuradas a tela será exibida informando</w:t>
      </w:r>
      <w:r>
        <w:t xml:space="preserve"> “</w:t>
      </w:r>
      <w:r>
        <w:t>Nenhum registro encontrado</w:t>
      </w:r>
      <w:r>
        <w:t>!”</w:t>
      </w:r>
    </w:p>
    <w:p>
      <w:r>
        <w:t>Quando o usuário do aplicativo não tiver configurações relacionadas à utilização de saldo de remessa vinculada a ele, o aplicativo irá listar</w:t>
      </w:r>
      <w:r>
        <w:t xml:space="preserve"> </w:t>
      </w:r>
      <w:r>
        <w:t>todos os produtos habilitados no gerenciador de integrações para o aplicativo Smart Vendas.</w:t>
      </w:r>
    </w:p>
    <w:p/>
    <w:p>
      <w:r>
        <w:t>3.</w:t>
      </w:r>
      <w:r>
        <w:t>3</w:t>
      </w:r>
      <w:r>
        <w:t>.</w:t>
      </w:r>
      <w:r>
        <w:t>2</w:t>
      </w:r>
      <w:r>
        <w:t>. Forma de exibição dos produtos</w:t>
      </w:r>
    </w:p>
    <w:p/>
    <w:p>
      <w:r>
        <w:t>O</w:t>
      </w:r>
      <w:r>
        <w:t xml:space="preserve"> aplicativo </w:t>
      </w:r>
      <w:r>
        <w:t xml:space="preserve">permite que o usuário escolha a forma de apresentação dos produtos, </w:t>
      </w:r>
      <w:r>
        <w:t>conforme descrito abaixo:</w:t>
      </w:r>
    </w:p>
    <w:p/>
    <w:p>
      <w:r>
        <w:t>Lista sem imagem:</w:t>
      </w:r>
      <w:r>
        <w:t xml:space="preserve"> Por meio do ícone três linhas, localizado na parte superior, é exibido a lista de produtos sem imagem.</w:t>
      </w:r>
      <w:r>
        <w:t xml:space="preserve"> </w:t>
      </w:r>
      <w:r>
        <w:t>Essa opção é</w:t>
      </w:r>
      <w:r>
        <w:t xml:space="preserve"> utilizada quando o cliente</w:t>
      </w:r>
      <w:r>
        <w:t xml:space="preserve"> não trabalha</w:t>
      </w:r>
      <w:r>
        <w:t xml:space="preserve"> com imagens </w:t>
      </w:r>
      <w:r>
        <w:t>dos</w:t>
      </w:r>
      <w:r>
        <w:t xml:space="preserve"> produtos, nesse caso o aplicativo consegue listar mais produtos sem comprometer a área reservada para exibir a imagem</w:t>
      </w:r>
      <w:r>
        <w:t>, conforme representado na Figura 9</w:t>
      </w:r>
      <w:r>
        <w:t>4</w:t>
      </w:r>
      <w:r>
        <w:t>.</w:t>
      </w:r>
    </w:p>
    <w:p>
      <w:r>
        <w:t xml:space="preserve">sem titulo IMAGE_FILENAME: (smt_image_rId103.png), Descrição: </w:t>
      </w:r>
      <w:r>
        <w:t>sem descricao IMAGE_FILENAME: (smt_image_rId103.png)</w:t>
      </w:r>
    </w:p>
    <w:p/>
    <w:p>
      <w:r>
        <w:t xml:space="preserve">Lista com imagem: </w:t>
      </w:r>
      <w:r>
        <w:t xml:space="preserve">Por meio do ícone três pontos e linhas, localizado na parte superior, é </w:t>
      </w:r>
      <w:r>
        <w:t xml:space="preserve">utilizada </w:t>
      </w:r>
      <w:r>
        <w:t xml:space="preserve">por </w:t>
      </w:r>
      <w:r>
        <w:t>clientes</w:t>
      </w:r>
      <w:r>
        <w:t xml:space="preserve"> que optarem em trabalhar com imagens </w:t>
      </w:r>
      <w:r>
        <w:t xml:space="preserve">dos produtos </w:t>
      </w:r>
      <w:r>
        <w:t>no cadastro. Quando</w:t>
      </w:r>
      <w:r>
        <w:t xml:space="preserve"> </w:t>
      </w:r>
      <w:r>
        <w:t>houver algum produto sem imagem vinculada o sistema mantém a área da imagem reservada indicando para o usuário que esse produto</w:t>
      </w:r>
      <w:r>
        <w:t xml:space="preserve"> </w:t>
      </w:r>
      <w:r>
        <w:t>não possui imagem associada</w:t>
      </w:r>
      <w:r>
        <w:t>, conforme representado na Figura 9</w:t>
      </w:r>
      <w:r>
        <w:t>5</w:t>
      </w:r>
      <w:r>
        <w:t>.</w:t>
      </w:r>
    </w:p>
    <w:p/>
    <w:p>
      <w:r>
        <w:t xml:space="preserve">sem titulo IMAGE_FILENAME: (smt_image_rId104.png), Descrição: </w:t>
      </w:r>
      <w:r>
        <w:t>sem descricao IMAGE_FILENAME: (smt_image_rId104.png)</w:t>
      </w:r>
    </w:p>
    <w:p>
      <w:r>
        <w:t xml:space="preserve">Nota: </w:t>
      </w:r>
      <w:r>
        <w:t>Quando selecionado a opção de lista com imagem,</w:t>
      </w:r>
      <w:r>
        <w:t xml:space="preserve"> </w:t>
      </w:r>
      <w:r>
        <w:t>o aplicativo sempre irá exibir a imagem que estiver marcada como imagem</w:t>
      </w:r>
      <w:r>
        <w:t xml:space="preserve"> </w:t>
      </w:r>
      <w:r>
        <w:t>principal do produt</w:t>
      </w:r>
      <w:r>
        <w:t xml:space="preserve">o. Como essa </w:t>
      </w:r>
      <w:r>
        <w:t xml:space="preserve">marcação </w:t>
      </w:r>
      <w:r>
        <w:t xml:space="preserve">não é </w:t>
      </w:r>
      <w:r>
        <w:t xml:space="preserve">obrigatória no Sistema Control, </w:t>
      </w:r>
      <w:r>
        <w:t xml:space="preserve">pode ocorrer de </w:t>
      </w:r>
      <w:r>
        <w:t>um determinado produto não</w:t>
      </w:r>
      <w:r>
        <w:t xml:space="preserve"> </w:t>
      </w:r>
      <w:r>
        <w:t xml:space="preserve">estiver com esta marcação, </w:t>
      </w:r>
      <w:r>
        <w:t xml:space="preserve">nesse caso, </w:t>
      </w:r>
      <w:r>
        <w:t>o sistema pegará a primeira imagem da lista para exibi</w:t>
      </w:r>
      <w:r>
        <w:t>ção</w:t>
      </w:r>
      <w:r>
        <w:t xml:space="preserve"> do produto.</w:t>
      </w:r>
    </w:p>
    <w:p/>
    <w:p>
      <w:r>
        <w:t xml:space="preserve">Galeria: </w:t>
      </w:r>
      <w:r>
        <w:t xml:space="preserve">Por meio do ícone grade, localizado no canto superior direito </w:t>
      </w:r>
      <w:r>
        <w:t>nesta</w:t>
      </w:r>
      <w:r>
        <w:t xml:space="preserve"> opção</w:t>
      </w:r>
      <w:r>
        <w:t xml:space="preserve">, o </w:t>
      </w:r>
      <w:r>
        <w:t>usuário</w:t>
      </w:r>
      <w:r>
        <w:t xml:space="preserve"> </w:t>
      </w:r>
      <w:r>
        <w:t xml:space="preserve">consegue </w:t>
      </w:r>
      <w:r>
        <w:t xml:space="preserve">visualizar as imagens cadastradas nos </w:t>
      </w:r>
      <w:r>
        <w:t>produtos</w:t>
      </w:r>
      <w:r>
        <w:t>, bem como suas informações, porém, de uma forma maior e mais visível</w:t>
      </w:r>
      <w:r>
        <w:t>, conforme representado na Figura 9</w:t>
      </w:r>
      <w:r>
        <w:t>6</w:t>
      </w:r>
      <w:r>
        <w:t>.</w:t>
      </w:r>
    </w:p>
    <w:p/>
    <w:p>
      <w:r>
        <w:t xml:space="preserve">sem titulo IMAGE_FILENAME: (smt_image_rId105.png), Descrição: </w:t>
      </w:r>
      <w:r>
        <w:t>sem descricao IMAGE_FILENAME: (smt_image_rId105.png)</w:t>
      </w:r>
    </w:p>
    <w:p/>
    <w:p>
      <w:r>
        <w:t xml:space="preserve">Nota: </w:t>
      </w:r>
      <w:r>
        <w:t>O aplicativo</w:t>
      </w:r>
      <w:r>
        <w:t xml:space="preserve"> memoriza a exibição dos produtos selecionada por último, exibindo essa opção </w:t>
      </w:r>
      <w:r>
        <w:t xml:space="preserve">quando </w:t>
      </w:r>
      <w:r>
        <w:t xml:space="preserve">acessado o </w:t>
      </w:r>
      <w:r>
        <w:t>menu</w:t>
      </w:r>
      <w:r>
        <w:t xml:space="preserve"> </w:t>
      </w:r>
      <w:r>
        <w:t>produto em outros momentos.</w:t>
      </w:r>
      <w:r>
        <w:t xml:space="preserve"> Esta memorização</w:t>
      </w:r>
      <w:r>
        <w:t xml:space="preserve"> </w:t>
      </w:r>
      <w:r>
        <w:t xml:space="preserve">ocorre somente enquanto o usuário estiver logado no aplicativo, assim que sair e </w:t>
      </w:r>
      <w:r>
        <w:t>realizar o login</w:t>
      </w:r>
      <w:r>
        <w:t xml:space="preserve"> novamente o </w:t>
      </w:r>
      <w:r>
        <w:t xml:space="preserve">aplicativo </w:t>
      </w:r>
      <w:r>
        <w:t>exibe por padrão a lista sem</w:t>
      </w:r>
      <w:r>
        <w:t xml:space="preserve"> </w:t>
      </w:r>
      <w:r>
        <w:t>imagem</w:t>
      </w:r>
      <w:r>
        <w:t>.</w:t>
      </w:r>
    </w:p>
    <w:p/>
    <w:p>
      <w:r>
        <w:t>3.3.3. Ação buscar e filtrar</w:t>
      </w:r>
    </w:p>
    <w:p/>
    <w:p>
      <w:r>
        <w:t>O aplicativo irá disponibilizar duas ações sendo elas: Busca e Filtro, além das ações para mudar o formato de visualização dos produtos</w:t>
      </w:r>
      <w:r>
        <w:t>, conforme descrito abaixo:</w:t>
      </w:r>
    </w:p>
    <w:p/>
    <w:p>
      <w:r>
        <w:t xml:space="preserve">Buscar: </w:t>
      </w:r>
      <w:r>
        <w:t xml:space="preserve">Para realizar a busca, o </w:t>
      </w:r>
      <w:r>
        <w:t xml:space="preserve">usuário </w:t>
      </w:r>
      <w:r>
        <w:t>deve</w:t>
      </w:r>
      <w:r>
        <w:t xml:space="preserve"> pressionar sobre </w:t>
      </w:r>
      <w:r>
        <w:t xml:space="preserve">o ícone </w:t>
      </w:r>
      <w:r>
        <w:t>lupa</w:t>
      </w:r>
      <w:r>
        <w:t xml:space="preserve">, </w:t>
      </w:r>
      <w:r>
        <w:t>o</w:t>
      </w:r>
      <w:r>
        <w:t>nde o</w:t>
      </w:r>
      <w:r>
        <w:t xml:space="preserve"> aplicativo </w:t>
      </w:r>
      <w:r>
        <w:t xml:space="preserve">irá habilitar </w:t>
      </w:r>
      <w:r>
        <w:t xml:space="preserve">o campo para </w:t>
      </w:r>
      <w:r>
        <w:t>d</w:t>
      </w:r>
      <w:r>
        <w:t>igitar as informações necessárias</w:t>
      </w:r>
      <w:r>
        <w:t>, conforme representado na Figura 9</w:t>
      </w:r>
      <w:r>
        <w:t>7</w:t>
      </w:r>
      <w:r>
        <w:t>.</w:t>
      </w:r>
    </w:p>
    <w:p/>
    <w:p>
      <w:r>
        <w:t xml:space="preserve">sem titulo IMAGE_FILENAME: (smt_image_rId106.png), Descrição: </w:t>
      </w:r>
      <w:r>
        <w:t>sem descricao IMAGE_FILENAME: (smt_image_rId106.png)</w:t>
      </w:r>
    </w:p>
    <w:p/>
    <w:p>
      <w:r>
        <w:t xml:space="preserve">Filtrar: </w:t>
      </w:r>
      <w:r>
        <w:t xml:space="preserve">Por meio do ícone </w:t>
      </w:r>
      <w:r>
        <w:t xml:space="preserve">três linhas decrescentes, o usuário consegue realizar busca na lista dos produtos por meio </w:t>
      </w:r>
      <w:r>
        <w:t>filtros</w:t>
      </w:r>
      <w:r>
        <w:t>. O aplicativo sempre irá memorizar o último filtro realizado. Conforme representado na Figura 9</w:t>
      </w:r>
      <w:r>
        <w:t>8</w:t>
      </w:r>
      <w:r>
        <w:t>.</w:t>
      </w:r>
      <w:r>
        <w:t xml:space="preserve"> </w:t>
      </w:r>
    </w:p>
    <w:p>
      <w:r>
        <w:t xml:space="preserve">sem titulo IMAGE_FILENAME: (smt_image_rId107.png), Descrição: </w:t>
      </w:r>
      <w:r>
        <w:t>sem descricao IMAGE_FILENAME: (smt_image_rId107.png)</w:t>
      </w:r>
    </w:p>
    <w:p/>
    <w:p>
      <w:r>
        <w:t>A</w:t>
      </w:r>
      <w:r>
        <w:t>o</w:t>
      </w:r>
      <w:r>
        <w:t xml:space="preserve"> realizar o processo de filtr</w:t>
      </w:r>
      <w:r>
        <w:t>ar</w:t>
      </w:r>
      <w:r>
        <w:t xml:space="preserve">, </w:t>
      </w:r>
      <w:r>
        <w:t xml:space="preserve">o </w:t>
      </w:r>
      <w:r>
        <w:t>usuário é</w:t>
      </w:r>
      <w:r>
        <w:t xml:space="preserve"> direcionado à outra tela, onde poderá realizar o filtro </w:t>
      </w:r>
      <w:r>
        <w:t xml:space="preserve">em duas opções, por cadastro de produto ou por histórico de vendas, conforme representado nas Figuras </w:t>
      </w:r>
      <w:r>
        <w:t>98</w:t>
      </w:r>
      <w:r>
        <w:t xml:space="preserve"> e 9</w:t>
      </w:r>
      <w:r>
        <w:t>9</w:t>
      </w:r>
      <w:r>
        <w:t>.</w:t>
      </w:r>
    </w:p>
    <w:p/>
    <w:p>
      <w:r>
        <w:t xml:space="preserve">sem titulo IMAGE_FILENAME: (smt_image_rId108.png), Descrição: </w:t>
      </w:r>
      <w:r>
        <w:t>sem descricao IMAGE_FILENAME: (smt_image_rId108.png)</w:t>
      </w:r>
    </w:p>
    <w:p>
      <w:r>
        <w:t xml:space="preserve">sem titulo IMAGE_FILENAME: (smt_image_rId109.png), Descrição: </w:t>
      </w:r>
      <w:r>
        <w:t>sem descricao IMAGE_FILENAME: (smt_image_rId109.png)</w:t>
      </w:r>
    </w:p>
    <w:p/>
    <w:p>
      <w:r>
        <w:t>3.3.4. Exibindo detalhes do produto</w:t>
      </w:r>
    </w:p>
    <w:p/>
    <w:p>
      <w:r>
        <w:t xml:space="preserve">Para visualizar </w:t>
      </w:r>
      <w:r>
        <w:t>detalhes ou informações complementares do</w:t>
      </w:r>
      <w:r>
        <w:t xml:space="preserve"> produto</w:t>
      </w:r>
      <w:r>
        <w:t>,</w:t>
      </w:r>
      <w:r>
        <w:t xml:space="preserve"> o usuário deve pressionar o dedo sobre </w:t>
      </w:r>
      <w:r>
        <w:t>o</w:t>
      </w:r>
      <w:r>
        <w:t xml:space="preserve"> produto </w:t>
      </w:r>
      <w:r>
        <w:t>da</w:t>
      </w:r>
      <w:r>
        <w:t xml:space="preserve"> lista, </w:t>
      </w:r>
      <w:r>
        <w:t>onde uma nova</w:t>
      </w:r>
      <w:r>
        <w:t xml:space="preserve"> janela </w:t>
      </w:r>
      <w:r>
        <w:t xml:space="preserve">é aberta. </w:t>
      </w:r>
      <w:r>
        <w:t>O</w:t>
      </w:r>
      <w:r>
        <w:t xml:space="preserve"> aplicativo exibirá todas as imagens vinculadas ao produto, sempre mostrando por primeiro a imagem principal, nesse</w:t>
      </w:r>
      <w:r>
        <w:t xml:space="preserve"> </w:t>
      </w:r>
      <w:r>
        <w:t xml:space="preserve">momento o </w:t>
      </w:r>
      <w:r>
        <w:t>usuário pode</w:t>
      </w:r>
      <w:r>
        <w:t xml:space="preserve"> rolar a tela para o lado para visualizar outras imagens, caso houver</w:t>
      </w:r>
      <w:r>
        <w:t xml:space="preserve">, conforme representado </w:t>
      </w:r>
      <w:r>
        <w:t>na</w:t>
      </w:r>
      <w:r>
        <w:t>s</w:t>
      </w:r>
      <w:r>
        <w:t xml:space="preserve"> Figura</w:t>
      </w:r>
      <w:r>
        <w:t>s</w:t>
      </w:r>
      <w:r>
        <w:t xml:space="preserve"> </w:t>
      </w:r>
      <w:r>
        <w:t>100</w:t>
      </w:r>
      <w:r>
        <w:t xml:space="preserve"> e 10</w:t>
      </w:r>
      <w:r>
        <w:t>1</w:t>
      </w:r>
      <w:r>
        <w:t>.</w:t>
      </w:r>
    </w:p>
    <w:p/>
    <w:p>
      <w:r>
        <w:t xml:space="preserve">sem titulo IMAGE_FILENAME: (smt_image_rId110.png), Descrição: </w:t>
      </w:r>
      <w:r>
        <w:t>sem descricao IMAGE_FILENAME: (smt_image_rId110.png)</w:t>
      </w:r>
    </w:p>
    <w:p/>
    <w:p>
      <w:r>
        <w:t xml:space="preserve">sem titulo IMAGE_FILENAME: (smt_image_rId111.png), Descrição: </w:t>
      </w:r>
      <w:r>
        <w:t>sem descricao IMAGE_FILENAME: (smt_image_rId111.png)</w:t>
      </w:r>
    </w:p>
    <w:p/>
    <w:p>
      <w:r>
        <w:t>3.3.5. Informações complementares</w:t>
      </w:r>
    </w:p>
    <w:p/>
    <w:p>
      <w:r>
        <w:t>O aplicativo exibirá as informações de quantidade do produto de acordo com a configuração do vendedor logado no aplicativo no</w:t>
      </w:r>
      <w:r>
        <w:t xml:space="preserve"> </w:t>
      </w:r>
      <w:r>
        <w:t>momento.</w:t>
      </w:r>
    </w:p>
    <w:p>
      <w:r>
        <w:t>Indiferente de outros aplicativos já desenvolvidos pela Arpa Sistemas o aplicativo Smart Vendas Sales Force irá permitir que ocorra a</w:t>
      </w:r>
      <w:r>
        <w:t xml:space="preserve"> </w:t>
      </w:r>
      <w:r>
        <w:t xml:space="preserve">rotação da tela, irá realizar </w:t>
      </w:r>
      <w:r>
        <w:t>a responsividade, bem como deixar os componentes organizados na tela respeitando a configuração de</w:t>
      </w:r>
      <w:r>
        <w:t xml:space="preserve"> </w:t>
      </w:r>
      <w:r>
        <w:t>rotação do aparelho.</w:t>
      </w:r>
    </w:p>
    <w:p>
      <w:r>
        <w:t>Vendedor que não tem configuração de utilização de saldo em remessa, ou seja, vendedor que visualiza todos os produtos</w:t>
      </w:r>
      <w:r>
        <w:t xml:space="preserve"> </w:t>
      </w:r>
      <w:r>
        <w:t>cadastrados na base de dados da empresa, v</w:t>
      </w:r>
      <w:r>
        <w:t>isualizará</w:t>
      </w:r>
      <w:r>
        <w:t xml:space="preserve"> somente a quantidade do produto real no estoque da empresa.</w:t>
      </w:r>
    </w:p>
    <w:p>
      <w:r>
        <w:t>Vendedor com configuração marcada para utilizar saldo de remessa e liberado para visualizar/vender os demais produtos da base</w:t>
      </w:r>
      <w:r>
        <w:t xml:space="preserve"> </w:t>
      </w:r>
      <w:r>
        <w:t>de dados da empresa, v</w:t>
      </w:r>
      <w:r>
        <w:t>isualizará</w:t>
      </w:r>
      <w:r>
        <w:t xml:space="preserve"> o campo quantidade do estoque e o campo quantidade na remessa ao realizar à consulta / busca de</w:t>
      </w:r>
      <w:r>
        <w:t xml:space="preserve"> </w:t>
      </w:r>
      <w:r>
        <w:t>produtos.</w:t>
      </w:r>
    </w:p>
    <w:p>
      <w:r>
        <w:t>Vendedor com configuração marcada para utilizar saldo de remessa bloqueado para visualizar/vender demais produtos da base de</w:t>
      </w:r>
      <w:r>
        <w:t xml:space="preserve"> </w:t>
      </w:r>
      <w:r>
        <w:t>dados da empresa, v</w:t>
      </w:r>
      <w:r>
        <w:t>isualizará</w:t>
      </w:r>
      <w:r>
        <w:t xml:space="preserve"> somente o campo Quantidade na remessa não sendo possível visualizar a quantidade do produto em</w:t>
      </w:r>
      <w:r>
        <w:t xml:space="preserve"> </w:t>
      </w:r>
      <w:r>
        <w:t>estoque.</w:t>
      </w:r>
    </w:p>
    <w:p>
      <w:r>
        <w:t>Da mesma forma que o sistema Control já trabalha no aplicativo Smart também será destacado em vermelho os produtos que</w:t>
      </w:r>
      <w:r>
        <w:t xml:space="preserve"> </w:t>
      </w:r>
      <w:r>
        <w:t>estiverem com estoque baixo.</w:t>
      </w:r>
    </w:p>
    <w:p>
      <w:r>
        <w:t>O aplicativo irá considerar os níveis de acesso relacionados à busca de produtos do sistema Control. Além das configurações do</w:t>
      </w:r>
      <w:r>
        <w:t xml:space="preserve"> </w:t>
      </w:r>
      <w:r>
        <w:t>cadastro de vendedores e usuários e configurações gerais do aplicativo Smart.</w:t>
      </w:r>
    </w:p>
    <w:p/>
    <w:p>
      <w:r>
        <w:t>3.4. MENU VISITA NEGATIVA</w:t>
      </w:r>
    </w:p>
    <w:p/>
    <w:p>
      <w:r>
        <w:t>O menu</w:t>
      </w:r>
      <w:r>
        <w:t xml:space="preserve"> visita negativa é utilizada,</w:t>
      </w:r>
      <w:r>
        <w:t xml:space="preserve"> </w:t>
      </w:r>
      <w:r>
        <w:t>quando, por exemplo, o vendedor vai realizar uma visita à uma cliente e este não se encontra, sendo assim, é possível que o vendedor</w:t>
      </w:r>
      <w:r>
        <w:t xml:space="preserve"> </w:t>
      </w:r>
      <w:r>
        <w:t xml:space="preserve">deixe registrado </w:t>
      </w:r>
      <w:r>
        <w:t xml:space="preserve">essa ação </w:t>
      </w:r>
      <w:r>
        <w:t>em seu aplicativo.</w:t>
      </w:r>
    </w:p>
    <w:p/>
    <w:p>
      <w:r>
        <w:t>3.4.1. Acesso</w:t>
      </w:r>
    </w:p>
    <w:p/>
    <w:p>
      <w:r>
        <w:t>Para realizar o registro de uma visita negativa, o usuário deve acessar o menu visitas, c</w:t>
      </w:r>
      <w:r>
        <w:t xml:space="preserve">onforme </w:t>
      </w:r>
      <w:r>
        <w:t>representado na Figura 10</w:t>
      </w:r>
      <w:r>
        <w:t>2</w:t>
      </w:r>
      <w:r>
        <w:t>.</w:t>
      </w:r>
    </w:p>
    <w:p/>
    <w:p>
      <w:r>
        <w:t xml:space="preserve">sem titulo IMAGE_FILENAME: (smt_image_rId112.png), Descrição: </w:t>
      </w:r>
      <w:r>
        <w:t>sem descricao IMAGE_FILENAME: (smt_image_rId112.png)</w:t>
      </w:r>
    </w:p>
    <w:p/>
    <w:p>
      <w:r>
        <w:t xml:space="preserve">Após pressionar </w:t>
      </w:r>
      <w:r>
        <w:t>o menu visita</w:t>
      </w:r>
      <w:r>
        <w:t xml:space="preserve">, o </w:t>
      </w:r>
      <w:r>
        <w:t>usuário é</w:t>
      </w:r>
      <w:r>
        <w:t xml:space="preserve"> direcionado à uma nova tela, onde, quando houver, serão listadas as visitas</w:t>
      </w:r>
      <w:r>
        <w:t xml:space="preserve"> </w:t>
      </w:r>
      <w:r>
        <w:t xml:space="preserve">negativas feitas pelo operador. Para incluir uma nova, basta pressionar sobre o ícone </w:t>
      </w:r>
      <w:r>
        <w:t>positivo inverso, na sequência uma nova tela irá abrir para preenchimento dos campos referente a visita. conforme representado na Figura</w:t>
      </w:r>
      <w:r>
        <w:t xml:space="preserve"> 10</w:t>
      </w:r>
      <w:r>
        <w:t>3</w:t>
      </w:r>
      <w:r>
        <w:t>.</w:t>
      </w:r>
    </w:p>
    <w:p/>
    <w:p>
      <w:r>
        <w:t xml:space="preserve">sem titulo IMAGE_FILENAME: (smt_image_rId113.png), Descrição: </w:t>
      </w:r>
      <w:r>
        <w:t>sem descricao IMAGE_FILENAME: (smt_image_rId113.png)</w:t>
      </w:r>
    </w:p>
    <w:p/>
    <w:p>
      <w:r>
        <w:t>3.4.2. Registro nova visita negativa</w:t>
      </w:r>
    </w:p>
    <w:p/>
    <w:p>
      <w:r>
        <w:t xml:space="preserve">Após o usuário pressionar </w:t>
      </w:r>
      <w:r>
        <w:t xml:space="preserve">o ícone </w:t>
      </w:r>
      <w:r>
        <w:t>positivo inverso, uma nova tela irá abrir para preenchimento dos campos referentes a visita negativa</w:t>
      </w:r>
      <w:r>
        <w:t>, sendo os campos clientes e motivo obrigatório</w:t>
      </w:r>
      <w:r>
        <w:t>, conforme representado na Figura 10</w:t>
      </w:r>
      <w:r>
        <w:t>4</w:t>
      </w:r>
      <w:r>
        <w:t>.</w:t>
      </w:r>
    </w:p>
    <w:p/>
    <w:p>
      <w:r>
        <w:t xml:space="preserve">sem titulo IMAGE_FILENAME: (smt_image_rId114.png), Descrição: </w:t>
      </w:r>
      <w:r>
        <w:t>sem descricao IMAGE_FILENAME: (smt_image_rId114.png)</w:t>
      </w:r>
    </w:p>
    <w:p>
      <w:r>
        <w:t>No campo cliente, o usuário deve</w:t>
      </w:r>
      <w:r>
        <w:t xml:space="preserve"> selecionar obrigatoriamente um cliente. </w:t>
      </w:r>
      <w:r>
        <w:t>Para isso,</w:t>
      </w:r>
      <w:r>
        <w:t xml:space="preserve"> o usuário </w:t>
      </w:r>
      <w:r>
        <w:t>deve</w:t>
      </w:r>
      <w:r>
        <w:t xml:space="preserve"> pressionar</w:t>
      </w:r>
      <w:r>
        <w:t xml:space="preserve"> </w:t>
      </w:r>
      <w:r>
        <w:t>no campo autocomplete e realizar a pesquisa do cliente</w:t>
      </w:r>
      <w:r>
        <w:t>,</w:t>
      </w:r>
      <w:r>
        <w:t xml:space="preserve"> que pode ser pelo código interno, </w:t>
      </w:r>
      <w:r>
        <w:t>nome, fantasia, endereço, cidade e estado</w:t>
      </w:r>
      <w:r>
        <w:t>,</w:t>
      </w:r>
      <w:r>
        <w:t xml:space="preserve"> </w:t>
      </w:r>
      <w:r>
        <w:t>estas mesmas informações</w:t>
      </w:r>
      <w:r>
        <w:t xml:space="preserve"> </w:t>
      </w:r>
      <w:r>
        <w:t>serão mostradas no resultado da busca</w:t>
      </w:r>
      <w:r>
        <w:t xml:space="preserve">, </w:t>
      </w:r>
      <w:r>
        <w:t>conforme representado na Figura 10</w:t>
      </w:r>
      <w:r>
        <w:t>5</w:t>
      </w:r>
      <w:r>
        <w:t>.</w:t>
      </w:r>
    </w:p>
    <w:p/>
    <w:p>
      <w:r>
        <w:t xml:space="preserve">sem titulo IMAGE_FILENAME: (smt_image_rId115.png), Descrição: </w:t>
      </w:r>
      <w:r>
        <w:t>sem descricao IMAGE_FILENAME: (smt_image_rId115.png)</w:t>
      </w:r>
    </w:p>
    <w:p/>
    <w:p>
      <w:r>
        <w:t>No</w:t>
      </w:r>
      <w:r>
        <w:t xml:space="preserve"> campo m</w:t>
      </w:r>
      <w:r>
        <w:t>otivo</w:t>
      </w:r>
      <w:r>
        <w:t xml:space="preserve"> </w:t>
      </w:r>
      <w:r>
        <w:t>o</w:t>
      </w:r>
      <w:r>
        <w:t xml:space="preserve"> usuário deve escolher o motivo conforme lista apresentada</w:t>
      </w:r>
      <w:r>
        <w:t>, conforme representado na Figura 10</w:t>
      </w:r>
      <w:r>
        <w:t>6</w:t>
      </w:r>
      <w:r>
        <w:t>.</w:t>
      </w:r>
      <w:r>
        <w:t xml:space="preserve"> Esta </w:t>
      </w:r>
      <w:r>
        <w:t>lista</w:t>
      </w:r>
      <w:r>
        <w:t xml:space="preserve"> se origina do cadastro de motivos feitos no </w:t>
      </w:r>
      <w:r>
        <w:t>S</w:t>
      </w:r>
      <w:r>
        <w:t>istema Control, através</w:t>
      </w:r>
      <w:r>
        <w:t xml:space="preserve"> </w:t>
      </w:r>
      <w:r>
        <w:t>do menu Cadastros &gt; Mensagens &gt; Motivos de cancelamentos, caso houver dúvidas referente ao processo, pode-se consultar</w:t>
      </w:r>
      <w:r>
        <w:t xml:space="preserve"> </w:t>
      </w:r>
      <w:r>
        <w:t>o</w:t>
      </w:r>
      <w:r>
        <w:t xml:space="preserve"> </w:t>
      </w:r>
      <w:r>
        <w:t>Manual de cadastro de motivos de cancelamento</w:t>
      </w:r>
      <w:r>
        <w:t>.</w:t>
      </w:r>
    </w:p>
    <w:p/>
    <w:p>
      <w:r>
        <w:t xml:space="preserve">sem titulo IMAGE_FILENAME: (smt_image_rId116.png), Descrição: </w:t>
      </w:r>
      <w:r>
        <w:t>sem descricao IMAGE_FILENAME: (smt_image_rId116.png)</w:t>
      </w:r>
    </w:p>
    <w:p/>
    <w:p>
      <w:r>
        <w:t>Já o campo o</w:t>
      </w:r>
      <w:r>
        <w:t>bservação</w:t>
      </w:r>
      <w:r>
        <w:t xml:space="preserve"> é </w:t>
      </w:r>
      <w:r>
        <w:t xml:space="preserve">livre e alfanumérico que permite o </w:t>
      </w:r>
      <w:r>
        <w:t>usuário</w:t>
      </w:r>
      <w:r>
        <w:t xml:space="preserve"> inserir a observação que deseja</w:t>
      </w:r>
      <w:r>
        <w:t>, s</w:t>
      </w:r>
      <w:r>
        <w:t>endo o limite de 200</w:t>
      </w:r>
      <w:r>
        <w:t xml:space="preserve"> </w:t>
      </w:r>
      <w:r>
        <w:t>caracteres</w:t>
      </w:r>
      <w:r>
        <w:t>, conforme representado na Figura 10</w:t>
      </w:r>
      <w:r>
        <w:t>7</w:t>
      </w:r>
      <w:r>
        <w:t>.</w:t>
      </w:r>
    </w:p>
    <w:p/>
    <w:p>
      <w:r>
        <w:t xml:space="preserve">sem titulo IMAGE_FILENAME: (smt_image_rId117.png), Descrição: </w:t>
      </w:r>
      <w:r>
        <w:t>sem descricao IMAGE_FILENAME: (smt_image_rId117.png)</w:t>
      </w:r>
    </w:p>
    <w:p/>
    <w:p>
      <w:r>
        <w:t xml:space="preserve">Após o </w:t>
      </w:r>
      <w:r>
        <w:t>preenchi</w:t>
      </w:r>
      <w:r>
        <w:t>mento</w:t>
      </w:r>
      <w:r>
        <w:t xml:space="preserve"> </w:t>
      </w:r>
      <w:r>
        <w:t>d</w:t>
      </w:r>
      <w:r>
        <w:t>os campos</w:t>
      </w:r>
      <w:r>
        <w:t xml:space="preserve">, o usuário deve </w:t>
      </w:r>
      <w:r>
        <w:t>pressiona</w:t>
      </w:r>
      <w:r>
        <w:t>r</w:t>
      </w:r>
      <w:r>
        <w:t xml:space="preserve"> o ícone </w:t>
      </w:r>
      <w:r>
        <w:t xml:space="preserve">representado com o símbolo certo localizado </w:t>
      </w:r>
      <w:r>
        <w:t xml:space="preserve">no campo superior direito para salvar </w:t>
      </w:r>
      <w:r>
        <w:t>a visita negativa, na sequência</w:t>
      </w:r>
      <w:r>
        <w:t xml:space="preserve"> a tela fica limpa para </w:t>
      </w:r>
      <w:r>
        <w:t xml:space="preserve">realizar uma nova </w:t>
      </w:r>
      <w:r>
        <w:t>inclusão de</w:t>
      </w:r>
      <w:r>
        <w:t xml:space="preserve"> </w:t>
      </w:r>
      <w:r>
        <w:t>visita negativa</w:t>
      </w:r>
      <w:r>
        <w:t>, conforme representado na Figura 10</w:t>
      </w:r>
      <w:r>
        <w:t>8</w:t>
      </w:r>
      <w:r>
        <w:t>.</w:t>
      </w:r>
    </w:p>
    <w:p/>
    <w:p>
      <w:r>
        <w:t xml:space="preserve">sem titulo IMAGE_FILENAME: (smt_image_rId118.png), Descrição: </w:t>
      </w:r>
      <w:r>
        <w:t>sem descricao IMAGE_FILENAME: (smt_image_rId118.png)</w:t>
      </w:r>
    </w:p>
    <w:p/>
    <w:p>
      <w:r>
        <w:t>3.4.3. Check-in</w:t>
      </w:r>
    </w:p>
    <w:p/>
    <w:p>
      <w:r>
        <w:t>A realiza</w:t>
      </w:r>
      <w:r>
        <w:t>ção</w:t>
      </w:r>
      <w:r>
        <w:t xml:space="preserve"> do check-in é opcional</w:t>
      </w:r>
      <w:r>
        <w:t xml:space="preserve">, </w:t>
      </w:r>
      <w:r>
        <w:t xml:space="preserve">sua utilização é para comprovar que </w:t>
      </w:r>
      <w:r>
        <w:t xml:space="preserve">o vendedor esteve em visita no cliente. </w:t>
      </w:r>
      <w:r>
        <w:t>Para realizar o check-in o usuário deve pressionar sobre a opção “F</w:t>
      </w:r>
      <w:r>
        <w:t>azer check</w:t>
      </w:r>
      <w:r>
        <w:t>-</w:t>
      </w:r>
      <w:r>
        <w:t>in</w:t>
      </w:r>
      <w:r>
        <w:t>”, conforme representado na Figura 10</w:t>
      </w:r>
      <w:r>
        <w:t>9</w:t>
      </w:r>
      <w:r>
        <w:t>.</w:t>
      </w:r>
    </w:p>
    <w:p/>
    <w:p>
      <w:r>
        <w:t xml:space="preserve">sem titulo IMAGE_FILENAME: (smt_image_rId119.png), Descrição: </w:t>
      </w:r>
      <w:r>
        <w:t>sem descricao IMAGE_FILENAME: (smt_image_rId119.png)</w:t>
      </w:r>
    </w:p>
    <w:p/>
    <w:p>
      <w:r>
        <w:t>Para realizar o check</w:t>
      </w:r>
      <w:r>
        <w:t>-</w:t>
      </w:r>
      <w:r>
        <w:t>in o</w:t>
      </w:r>
      <w:r>
        <w:t xml:space="preserve"> aplicativo </w:t>
      </w:r>
      <w:r>
        <w:t>tem</w:t>
      </w:r>
      <w:r>
        <w:t xml:space="preserve"> que possuir permissão para acessar o local do dispositivo</w:t>
      </w:r>
      <w:r>
        <w:t>, conforme representado na Figura 1</w:t>
      </w:r>
      <w:r>
        <w:t>10</w:t>
      </w:r>
      <w:r>
        <w:t>.</w:t>
      </w:r>
    </w:p>
    <w:p/>
    <w:p>
      <w:r>
        <w:t xml:space="preserve">sem titulo IMAGE_FILENAME: (smt_image_rId120.png), Descrição: </w:t>
      </w:r>
      <w:r>
        <w:t>sem descricao IMAGE_FILENAME: (smt_image_rId120.png)</w:t>
      </w:r>
    </w:p>
    <w:p/>
    <w:p>
      <w:r>
        <w:t>Quando permitido pelo usuário, o dispositivo encontrará a localização e mostrará o endereço completo do local mais a data e hora do check</w:t>
      </w:r>
      <w:r>
        <w:t>-</w:t>
      </w:r>
      <w:r>
        <w:t>in</w:t>
      </w:r>
      <w:r>
        <w:t>, conforme representado na Figura 11</w:t>
      </w:r>
      <w:r>
        <w:t>1</w:t>
      </w:r>
      <w:r>
        <w:t>.</w:t>
      </w:r>
    </w:p>
    <w:p/>
    <w:p>
      <w:r>
        <w:t xml:space="preserve">sem titulo IMAGE_FILENAME: (smt_image_rId121.png), Descrição: </w:t>
      </w:r>
      <w:r>
        <w:t>sem descricao IMAGE_FILENAME: (smt_image_rId121.png)</w:t>
      </w:r>
    </w:p>
    <w:p/>
    <w:p>
      <w:r>
        <w:t xml:space="preserve">Nota 1: </w:t>
      </w:r>
      <w:r>
        <w:t>Para armazenar o endereço do check-in será necessário que o dispositivo tenha internet no momento, caso o aparelho estiver sem</w:t>
      </w:r>
      <w:r>
        <w:t xml:space="preserve"> </w:t>
      </w:r>
      <w:r>
        <w:t>conexão o check-in será realizado armazenando a latitude e longitude e a conversão para o endereço será realizado no momento</w:t>
      </w:r>
      <w:r>
        <w:t xml:space="preserve"> </w:t>
      </w:r>
      <w:r>
        <w:t xml:space="preserve">que as visitas serão transmitidas. </w:t>
      </w:r>
    </w:p>
    <w:p>
      <w:r>
        <w:t xml:space="preserve">Nota 2: </w:t>
      </w:r>
      <w:r>
        <w:t>Não será permitido o usuário selecionar um local no mapa, é necessário que o dispositivo identifique a</w:t>
      </w:r>
      <w:r>
        <w:t xml:space="preserve"> </w:t>
      </w:r>
      <w:r>
        <w:t>localização atual do vendedor. Se já existir um check-in, e o usuário pressionar novamente o botão, o sistema terá que atualizar a</w:t>
      </w:r>
      <w:r>
        <w:t xml:space="preserve"> </w:t>
      </w:r>
      <w:r>
        <w:t>informação.</w:t>
      </w:r>
    </w:p>
    <w:p>
      <w:r>
        <w:t xml:space="preserve">O </w:t>
      </w:r>
      <w:r>
        <w:t>usuário pode</w:t>
      </w:r>
      <w:r>
        <w:t xml:space="preserve"> atualizar a localização ou então excluir. Para isso, basta arrastar com o dedo o check</w:t>
      </w:r>
      <w:r>
        <w:t>-</w:t>
      </w:r>
      <w:r>
        <w:t>in realizado para o lado direto,</w:t>
      </w:r>
      <w:r>
        <w:t xml:space="preserve"> </w:t>
      </w:r>
      <w:r>
        <w:t>que abrirá o menu de opções</w:t>
      </w:r>
      <w:r>
        <w:t>, conforme representado na Figura 11</w:t>
      </w:r>
      <w:r>
        <w:t>2</w:t>
      </w:r>
      <w:r>
        <w:t>.</w:t>
      </w:r>
    </w:p>
    <w:p/>
    <w:p>
      <w:r>
        <w:t xml:space="preserve">sem titulo IMAGE_FILENAME: (smt_image_rId122.png), Descrição: </w:t>
      </w:r>
      <w:r>
        <w:t>sem descricao IMAGE_FILENAME: (smt_image_rId122.png)</w:t>
      </w:r>
    </w:p>
    <w:p/>
    <w:p>
      <w:r>
        <w:t>A opção</w:t>
      </w:r>
      <w:r>
        <w:t xml:space="preserve"> visita negativa permite que o operador adicione uma foto. Para isso, basta pressionar sobre o ícone de câmera no</w:t>
      </w:r>
      <w:r>
        <w:t xml:space="preserve"> </w:t>
      </w:r>
      <w:r>
        <w:t>canto superior direito da tel</w:t>
      </w:r>
      <w:r>
        <w:t>a</w:t>
      </w:r>
      <w:r>
        <w:t>, conforme representado na Figura 11</w:t>
      </w:r>
      <w:r>
        <w:t>3.</w:t>
      </w:r>
    </w:p>
    <w:p/>
    <w:p>
      <w:r>
        <w:t xml:space="preserve">sem titulo IMAGE_FILENAME: (smt_image_rId123.png), Descrição: </w:t>
      </w:r>
      <w:r>
        <w:t>sem descricao IMAGE_FILENAME: (smt_image_rId123.png)</w:t>
      </w:r>
    </w:p>
    <w:p/>
    <w:p>
      <w:r>
        <w:t>E</w:t>
      </w:r>
      <w:r>
        <w:t>m seguida, será direcionado para uma nova tela</w:t>
      </w:r>
      <w:r>
        <w:t xml:space="preserve"> “Fotos da visita”</w:t>
      </w:r>
      <w:r>
        <w:t xml:space="preserve">, onde </w:t>
      </w:r>
      <w:r>
        <w:t>o usuário deve</w:t>
      </w:r>
      <w:r>
        <w:t xml:space="preserve"> pressionar </w:t>
      </w:r>
      <w:r>
        <w:t xml:space="preserve">novamente </w:t>
      </w:r>
      <w:r>
        <w:t>sobre o ícone da câmera</w:t>
      </w:r>
      <w:r>
        <w:t>, conforme representado na Figura 11</w:t>
      </w:r>
      <w:r>
        <w:t>4</w:t>
      </w:r>
      <w:r>
        <w:t>.</w:t>
      </w:r>
    </w:p>
    <w:p/>
    <w:p>
      <w:r>
        <w:t xml:space="preserve">sem titulo IMAGE_FILENAME: (smt_image_rId124.png), Descrição: </w:t>
      </w:r>
      <w:r>
        <w:t>sem descricao IMAGE_FILENAME: (smt_image_rId124.png)</w:t>
      </w:r>
    </w:p>
    <w:p/>
    <w:p>
      <w:r>
        <w:t>Na sequência</w:t>
      </w:r>
      <w:r>
        <w:t>, o aplicativo abrirá um</w:t>
      </w:r>
      <w:r>
        <w:t xml:space="preserve"> novo</w:t>
      </w:r>
      <w:r>
        <w:t xml:space="preserve"> menu de opções para que o </w:t>
      </w:r>
      <w:r>
        <w:t>usuário</w:t>
      </w:r>
      <w:r>
        <w:t xml:space="preserve"> insira a foto desejada</w:t>
      </w:r>
      <w:r>
        <w:t>, conforme representado na Figura 11</w:t>
      </w:r>
      <w:r>
        <w:t>5</w:t>
      </w:r>
      <w:r>
        <w:t>.</w:t>
      </w:r>
    </w:p>
    <w:p/>
    <w:p>
      <w:r>
        <w:t xml:space="preserve">sem titulo IMAGE_FILENAME: (smt_image_rId125.png), Descrição: </w:t>
      </w:r>
      <w:r>
        <w:t>sem descricao IMAGE_FILENAME: (smt_image_rId125.png)</w:t>
      </w:r>
    </w:p>
    <w:p/>
    <w:p>
      <w:r>
        <w:t>3.4.4. Lista de visitas negativas</w:t>
      </w:r>
    </w:p>
    <w:p/>
    <w:p>
      <w:r>
        <w:t xml:space="preserve">Ao </w:t>
      </w:r>
      <w:r>
        <w:t xml:space="preserve">pressionar </w:t>
      </w:r>
      <w:r>
        <w:t>a opção Visita no menu</w:t>
      </w:r>
      <w:r>
        <w:t xml:space="preserve">, o </w:t>
      </w:r>
      <w:r>
        <w:t>usuário</w:t>
      </w:r>
      <w:r>
        <w:t xml:space="preserve"> poderá visualizar todas as Visitas Negativas que foram criadas pelo vendedor logado</w:t>
      </w:r>
      <w:r>
        <w:t>, com as seguintes informações</w:t>
      </w:r>
      <w:r>
        <w:t>: Código e razão social, Data e hora da criação, Número do pedido da visita, Motivo e</w:t>
      </w:r>
      <w:r>
        <w:t xml:space="preserve"> </w:t>
      </w:r>
      <w:r>
        <w:t xml:space="preserve">Status, conforme </w:t>
      </w:r>
      <w:r>
        <w:t>representado na Figura 11</w:t>
      </w:r>
      <w:r>
        <w:t>6</w:t>
      </w:r>
      <w:r>
        <w:t>.</w:t>
      </w:r>
    </w:p>
    <w:p/>
    <w:p>
      <w:r>
        <w:t xml:space="preserve">sem titulo IMAGE_FILENAME: (smt_image_rId126.png), Descrição: </w:t>
      </w:r>
      <w:r>
        <w:t>sem descricao IMAGE_FILENAME: (smt_image_rId126.png)</w:t>
      </w:r>
    </w:p>
    <w:p/>
    <w:p>
      <w:r>
        <w:t>Quando desejar, o</w:t>
      </w:r>
      <w:r>
        <w:t xml:space="preserve"> usuário consegue </w:t>
      </w:r>
      <w:r>
        <w:t xml:space="preserve">editar uma visita, basta pressionar sobre a </w:t>
      </w:r>
      <w:r>
        <w:t xml:space="preserve">visita que será </w:t>
      </w:r>
      <w:r>
        <w:t>realiza</w:t>
      </w:r>
      <w:r>
        <w:t>do</w:t>
      </w:r>
      <w:r>
        <w:t xml:space="preserve"> a edição</w:t>
      </w:r>
      <w:r>
        <w:t>, na sequência uma nova tela é exibida com os dados da visita negativa lançada, conforme representado na Figura 11</w:t>
      </w:r>
      <w:r>
        <w:t>7</w:t>
      </w:r>
      <w:r>
        <w:t>.</w:t>
      </w:r>
    </w:p>
    <w:p/>
    <w:p>
      <w:r>
        <w:t xml:space="preserve">sem titulo IMAGE_FILENAME: (smt_image_rId127.png), Descrição: </w:t>
      </w:r>
      <w:r>
        <w:t>sem descricao IMAGE_FILENAME: (smt_image_rId127.png)</w:t>
      </w:r>
    </w:p>
    <w:p/>
    <w:p>
      <w:r>
        <w:t>O usuário também consegue excluir uma visita negativa, para isso, deve pressionar o dedo sobre a visita e a</w:t>
      </w:r>
      <w:r>
        <w:t>rrastar para o lado esquerdo da</w:t>
      </w:r>
      <w:r>
        <w:t xml:space="preserve"> </w:t>
      </w:r>
      <w:r>
        <w:t xml:space="preserve">tela, que o menu com a </w:t>
      </w:r>
      <w:r>
        <w:t>opção</w:t>
      </w:r>
      <w:r>
        <w:t xml:space="preserve"> </w:t>
      </w:r>
      <w:r>
        <w:t>apagar</w:t>
      </w:r>
      <w:r>
        <w:t xml:space="preserve"> será </w:t>
      </w:r>
      <w:r>
        <w:t>exibido, conforme representado na Figura 11</w:t>
      </w:r>
      <w:r>
        <w:t>8</w:t>
      </w:r>
      <w:r>
        <w:t>.</w:t>
      </w:r>
    </w:p>
    <w:p/>
    <w:p>
      <w:r>
        <w:t xml:space="preserve">sem titulo IMAGE_FILENAME: (smt_image_rId128.png), Descrição: </w:t>
      </w:r>
      <w:r>
        <w:t>sem descricao IMAGE_FILENAME: (smt_image_rId128.png)</w:t>
      </w:r>
    </w:p>
    <w:p/>
    <w:p>
      <w:r>
        <w:t xml:space="preserve">Para alterar o status da Visita Negativa, o </w:t>
      </w:r>
      <w:r>
        <w:t xml:space="preserve">usuário tem duas </w:t>
      </w:r>
      <w:r>
        <w:t>formas</w:t>
      </w:r>
      <w:r>
        <w:t>, uma por meio do menu swipe e a outra pressionando sobre a visita desejada.</w:t>
      </w:r>
    </w:p>
    <w:p>
      <w:r>
        <w:t xml:space="preserve">Por meio do menu swipe o usuário pode arrastar com o </w:t>
      </w:r>
      <w:r>
        <w:t xml:space="preserve">dedo a visita negativa para o lado direito da tela que o menu </w:t>
      </w:r>
      <w:r>
        <w:t>“</w:t>
      </w:r>
      <w:r>
        <w:t xml:space="preserve">Mudar para </w:t>
      </w:r>
      <w:r>
        <w:t>C</w:t>
      </w:r>
      <w:r>
        <w:t>oncluído</w:t>
      </w:r>
      <w:r>
        <w:t>”</w:t>
      </w:r>
      <w:r>
        <w:t xml:space="preserve"> será aberto. Essa</w:t>
      </w:r>
      <w:r>
        <w:t xml:space="preserve"> </w:t>
      </w:r>
      <w:r>
        <w:t>opção altera o status da Visita selecionada</w:t>
      </w:r>
      <w:r>
        <w:t>, conforme representado na Figura 11</w:t>
      </w:r>
      <w:r>
        <w:t>9</w:t>
      </w:r>
      <w:r>
        <w:t>.</w:t>
      </w:r>
    </w:p>
    <w:p/>
    <w:p>
      <w:r>
        <w:t xml:space="preserve">sem titulo IMAGE_FILENAME: (smt_image_rId129.png), Descrição: </w:t>
      </w:r>
      <w:r>
        <w:t>sem descricao IMAGE_FILENAME: (smt_image_rId129.png)</w:t>
      </w:r>
    </w:p>
    <w:p/>
    <w:p>
      <w:r>
        <w:t xml:space="preserve">Ao pressionar com o dedo </w:t>
      </w:r>
      <w:r>
        <w:t>sobre a visita</w:t>
      </w:r>
      <w:r>
        <w:t>, o usuário</w:t>
      </w:r>
      <w:r>
        <w:t xml:space="preserve"> também </w:t>
      </w:r>
      <w:r>
        <w:t xml:space="preserve">consegue </w:t>
      </w:r>
      <w:r>
        <w:t>alterar o status</w:t>
      </w:r>
      <w:r>
        <w:t xml:space="preserve">, </w:t>
      </w:r>
      <w:r>
        <w:t>nessa ação to</w:t>
      </w:r>
      <w:r>
        <w:t xml:space="preserve">das as visitas </w:t>
      </w:r>
      <w:r>
        <w:t>da lista</w:t>
      </w:r>
      <w:r>
        <w:t xml:space="preserve"> serão convertidas</w:t>
      </w:r>
      <w:r>
        <w:t xml:space="preserve">. Na sequência uma nova janela </w:t>
      </w:r>
      <w:r>
        <w:t>de confirmação</w:t>
      </w:r>
      <w:r>
        <w:t xml:space="preserve"> é exibida</w:t>
      </w:r>
      <w:r>
        <w:t>, conforme representado na Figura 1</w:t>
      </w:r>
      <w:r>
        <w:t>20</w:t>
      </w:r>
      <w:r>
        <w:t>.</w:t>
      </w:r>
    </w:p>
    <w:p/>
    <w:p>
      <w:r>
        <w:t xml:space="preserve">sem titulo IMAGE_FILENAME: (smt_image_rId130.png), Descrição: </w:t>
      </w:r>
      <w:r>
        <w:t>sem descricao IMAGE_FILENAME: (smt_image_rId130.png)</w:t>
      </w:r>
    </w:p>
    <w:p/>
    <w:p>
      <w:r>
        <w:t xml:space="preserve">O usuário </w:t>
      </w:r>
      <w:r>
        <w:t xml:space="preserve">pode </w:t>
      </w:r>
      <w:r>
        <w:t xml:space="preserve">realizar busca sobre a visita deseja, </w:t>
      </w:r>
      <w:r>
        <w:t xml:space="preserve">basta </w:t>
      </w:r>
      <w:r>
        <w:t>pressionar</w:t>
      </w:r>
      <w:r>
        <w:t xml:space="preserve"> sobre </w:t>
      </w:r>
      <w:r>
        <w:t xml:space="preserve">o ícone </w:t>
      </w:r>
      <w:r>
        <w:t>lupa</w:t>
      </w:r>
      <w:r>
        <w:t xml:space="preserve"> no canto superior direito</w:t>
      </w:r>
      <w:r>
        <w:t>, o teclado do Smartphone será</w:t>
      </w:r>
      <w:r>
        <w:t xml:space="preserve"> exibido</w:t>
      </w:r>
      <w:r>
        <w:t xml:space="preserve"> para </w:t>
      </w:r>
      <w:r>
        <w:t>inserir as informações, conforme representado na Figura 12</w:t>
      </w:r>
      <w:r>
        <w:t>1</w:t>
      </w:r>
      <w:r>
        <w:t>.</w:t>
      </w:r>
    </w:p>
    <w:p/>
    <w:p>
      <w:r>
        <w:t xml:space="preserve">sem titulo IMAGE_FILENAME: (smt_image_rId131.png), Descrição: </w:t>
      </w:r>
      <w:r>
        <w:t>sem descricao IMAGE_FILENAME: (smt_image_rId131.png)</w:t>
      </w:r>
    </w:p>
    <w:p/>
    <w:p>
      <w:r>
        <w:t>3.4.5. Acessar visita negativa pelo cliente</w:t>
      </w:r>
    </w:p>
    <w:p/>
    <w:p>
      <w:r>
        <w:t xml:space="preserve">Outra opção </w:t>
      </w:r>
      <w:r>
        <w:t>para</w:t>
      </w:r>
      <w:r>
        <w:t xml:space="preserve"> acessar </w:t>
      </w:r>
      <w:r>
        <w:t xml:space="preserve">a </w:t>
      </w:r>
      <w:r>
        <w:t xml:space="preserve">Visita Negativa </w:t>
      </w:r>
      <w:r>
        <w:t>é diretamente</w:t>
      </w:r>
      <w:r>
        <w:t xml:space="preserve"> pelo cadastro de cliente. Primeiramente o </w:t>
      </w:r>
      <w:r>
        <w:t>usuário deve acessar o menu</w:t>
      </w:r>
      <w:r>
        <w:t xml:space="preserve"> Clientes</w:t>
      </w:r>
      <w:r>
        <w:t>,</w:t>
      </w:r>
      <w:r>
        <w:t xml:space="preserve"> conforme </w:t>
      </w:r>
      <w:r>
        <w:t>representado na Figura 12</w:t>
      </w:r>
      <w:r>
        <w:t>2</w:t>
      </w:r>
      <w:r>
        <w:t>.</w:t>
      </w:r>
    </w:p>
    <w:p/>
    <w:p>
      <w:r>
        <w:t xml:space="preserve">sem titulo IMAGE_FILENAME: (smt_image_rId132.png), Descrição: </w:t>
      </w:r>
      <w:r>
        <w:t>sem descricao IMAGE_FILENAME: (smt_image_rId132.png)</w:t>
      </w:r>
    </w:p>
    <w:p/>
    <w:p>
      <w:r>
        <w:t>Na sequência</w:t>
      </w:r>
      <w:r>
        <w:t xml:space="preserve">, </w:t>
      </w:r>
      <w:r>
        <w:t xml:space="preserve">será listado </w:t>
      </w:r>
      <w:r>
        <w:t>os clientes já cadastrados</w:t>
      </w:r>
      <w:r>
        <w:t>, conforme representado na Figura 12</w:t>
      </w:r>
      <w:r>
        <w:t>3</w:t>
      </w:r>
      <w:r>
        <w:t>.</w:t>
      </w:r>
    </w:p>
    <w:p/>
    <w:p>
      <w:r>
        <w:t xml:space="preserve">sem titulo IMAGE_FILENAME: (smt_image_rId133.png), Descrição: </w:t>
      </w:r>
      <w:r>
        <w:t>sem descricao IMAGE_FILENAME: (smt_image_rId133.png)</w:t>
      </w:r>
    </w:p>
    <w:p/>
    <w:p>
      <w:r>
        <w:t xml:space="preserve">Após </w:t>
      </w:r>
      <w:r>
        <w:t>o usuário deve</w:t>
      </w:r>
      <w:r>
        <w:t xml:space="preserve"> pressionar com o dedo sobre o cliente desejado e arrastá-lo para o lado esquerdo da tela. Desta forma, o menu de opções será aberto, e </w:t>
      </w:r>
      <w:r>
        <w:t xml:space="preserve">o </w:t>
      </w:r>
      <w:r>
        <w:t>usuário</w:t>
      </w:r>
      <w:r>
        <w:t xml:space="preserve"> deve pressionar sobre a opção </w:t>
      </w:r>
      <w:r>
        <w:t>“</w:t>
      </w:r>
      <w:r>
        <w:t>Mais</w:t>
      </w:r>
      <w:r>
        <w:t>”</w:t>
      </w:r>
      <w:r>
        <w:t xml:space="preserve">, </w:t>
      </w:r>
      <w:r>
        <w:t>conforme representado na Figura 12</w:t>
      </w:r>
      <w:r>
        <w:t>4</w:t>
      </w:r>
      <w:r>
        <w:t>.</w:t>
      </w:r>
    </w:p>
    <w:p/>
    <w:p>
      <w:r>
        <w:t xml:space="preserve">sem titulo IMAGE_FILENAME: (smt_image_rId134.png), Descrição: </w:t>
      </w:r>
      <w:r>
        <w:t>sem descricao IMAGE_FILENAME: (smt_image_rId134.png)</w:t>
      </w:r>
    </w:p>
    <w:p/>
    <w:p>
      <w:r>
        <w:t xml:space="preserve">Em seguida, </w:t>
      </w:r>
      <w:r>
        <w:t xml:space="preserve">o menu de opções será </w:t>
      </w:r>
      <w:r>
        <w:t>exibido</w:t>
      </w:r>
      <w:r>
        <w:t xml:space="preserve">, </w:t>
      </w:r>
      <w:r>
        <w:t>onde o usuário</w:t>
      </w:r>
      <w:r>
        <w:t xml:space="preserve"> deve pressionar </w:t>
      </w:r>
      <w:r>
        <w:t>s</w:t>
      </w:r>
      <w:r>
        <w:t>obre Visita Negativa</w:t>
      </w:r>
      <w:r>
        <w:t xml:space="preserve">, conforme representado na Figura </w:t>
      </w:r>
      <w:r>
        <w:t>125</w:t>
      </w:r>
      <w:r>
        <w:t>.</w:t>
      </w:r>
    </w:p>
    <w:p/>
    <w:p>
      <w:r>
        <w:t xml:space="preserve">sem titulo IMAGE_FILENAME: (smt_image_rId135.png), Descrição: </w:t>
      </w:r>
      <w:r>
        <w:t>sem descricao IMAGE_FILENAME: (smt_image_rId135.png)</w:t>
      </w:r>
    </w:p>
    <w:p>
      <w:r>
        <w:t>Automaticamente, o usuário será direcionado a tela para inclusão de uma nova visita já com o cliente sugerido</w:t>
      </w:r>
      <w:r>
        <w:t>, conforme representado na Figura 126.</w:t>
      </w:r>
    </w:p>
    <w:p/>
    <w:p>
      <w:r>
        <w:t xml:space="preserve">sem titulo IMAGE_FILENAME: (smt_image_rId136.png), Descrição: </w:t>
      </w:r>
      <w:r>
        <w:t>sem descricao IMAGE_FILENAME: (smt_image_rId136.png)</w:t>
      </w:r>
    </w:p>
    <w:p/>
    <w:p>
      <w:r>
        <w:t>Nota: Ao abrir a visita negativa pelo menu cliente, o usuário recebe o cadastro do cliente previamente preenchido, as demais opções ou campos seguem as mesmas funcionalidades se fosse aberta pelo menu visita.</w:t>
      </w:r>
    </w:p>
    <w:p/>
    <w:p>
      <w:r>
        <w:t>3.4.6. Sincronização</w:t>
      </w:r>
    </w:p>
    <w:p/>
    <w:p>
      <w:r>
        <w:t>Quando os</w:t>
      </w:r>
      <w:r>
        <w:t xml:space="preserve"> dados </w:t>
      </w:r>
      <w:r>
        <w:t>são</w:t>
      </w:r>
      <w:r>
        <w:t xml:space="preserve"> enviado</w:t>
      </w:r>
      <w:r>
        <w:t>s</w:t>
      </w:r>
      <w:r>
        <w:t xml:space="preserve"> com sucesso para o Sistema Control, </w:t>
      </w:r>
      <w:r>
        <w:t>a</w:t>
      </w:r>
      <w:r>
        <w:t xml:space="preserve">s visitas negativas não serão mais </w:t>
      </w:r>
      <w:r>
        <w:t>exibidas</w:t>
      </w:r>
      <w:r>
        <w:t xml:space="preserve"> na listagem do aplicativo, estas, </w:t>
      </w:r>
      <w:r>
        <w:t>passam a ser</w:t>
      </w:r>
      <w:r>
        <w:t xml:space="preserve"> gerenciadas pelo Sistema </w:t>
      </w:r>
      <w:r>
        <w:t xml:space="preserve">Control por meio do </w:t>
      </w:r>
      <w:r>
        <w:t xml:space="preserve">gerenciador </w:t>
      </w:r>
      <w:r>
        <w:t xml:space="preserve">de integração </w:t>
      </w:r>
      <w:r>
        <w:t xml:space="preserve">e por relatórios. </w:t>
      </w:r>
    </w:p>
    <w:p>
      <w:r>
        <w:t>O</w:t>
      </w:r>
      <w:r>
        <w:t xml:space="preserve"> envio do pedido </w:t>
      </w:r>
      <w:r>
        <w:t xml:space="preserve">segue as mesmas diretrizes </w:t>
      </w:r>
      <w:r>
        <w:t>dos pedidos de venda, ou seja, será necessário marcar o pedido como concluído.</w:t>
      </w:r>
    </w:p>
    <w:p>
      <w:r>
        <w:t xml:space="preserve">Depois </w:t>
      </w:r>
      <w:r>
        <w:t>que o usuário marcar</w:t>
      </w:r>
      <w:r>
        <w:t xml:space="preserve"> </w:t>
      </w:r>
      <w:r>
        <w:t>os pedidos como</w:t>
      </w:r>
      <w:r>
        <w:t xml:space="preserve"> concluído não será mais permitido realizar alterações na visita, será permitido somente visualizar a visita</w:t>
      </w:r>
      <w:r>
        <w:t xml:space="preserve">. </w:t>
      </w:r>
      <w:r>
        <w:t>E</w:t>
      </w:r>
      <w:r>
        <w:t>ntretanto,</w:t>
      </w:r>
      <w:r>
        <w:t xml:space="preserve"> </w:t>
      </w:r>
      <w:r>
        <w:t xml:space="preserve">antes de realizar a transmissão, </w:t>
      </w:r>
      <w:r>
        <w:t>o usuário pode</w:t>
      </w:r>
      <w:r>
        <w:t xml:space="preserve"> retornado o pedido para em andamento</w:t>
      </w:r>
      <w:r>
        <w:t>, para isso, b</w:t>
      </w:r>
      <w:r>
        <w:t>asta arrastar com o dedo a visita desejada com status de</w:t>
      </w:r>
      <w:r>
        <w:t xml:space="preserve"> </w:t>
      </w:r>
      <w:r>
        <w:t xml:space="preserve">concluída (antes de transmitir) para o lado direito da tela, que a opção </w:t>
      </w:r>
      <w:r>
        <w:t>“</w:t>
      </w:r>
      <w:r>
        <w:t xml:space="preserve">Mudar p/ Em </w:t>
      </w:r>
      <w:r>
        <w:t>A</w:t>
      </w:r>
      <w:r>
        <w:t>ndamento</w:t>
      </w:r>
      <w:r>
        <w:t xml:space="preserve">” </w:t>
      </w:r>
      <w:r>
        <w:t xml:space="preserve">será </w:t>
      </w:r>
      <w:r>
        <w:t>exibida, conforme representado na Figura 127.</w:t>
      </w:r>
    </w:p>
    <w:p/>
    <w:p>
      <w:r>
        <w:t xml:space="preserve">sem titulo IMAGE_FILENAME: (smt_image_rId137.png), Descrição: </w:t>
      </w:r>
      <w:r>
        <w:t>sem descricao IMAGE_FILENAME: (smt_image_rId137.png)</w:t>
      </w:r>
    </w:p>
    <w:p/>
    <w:p>
      <w:r>
        <w:t>A</w:t>
      </w:r>
      <w:r>
        <w:t xml:space="preserve">pós a sincronização a opção </w:t>
      </w:r>
      <w:r>
        <w:t>“</w:t>
      </w:r>
      <w:r>
        <w:t>Mudar p/ em andamento</w:t>
      </w:r>
      <w:r>
        <w:t>”</w:t>
      </w:r>
      <w:r>
        <w:t xml:space="preserve"> e a ação para </w:t>
      </w:r>
      <w:r>
        <w:t>“E</w:t>
      </w:r>
      <w:r>
        <w:t>xcluir</w:t>
      </w:r>
      <w:r>
        <w:t>”</w:t>
      </w:r>
      <w:r>
        <w:t xml:space="preserve"> a visita </w:t>
      </w:r>
      <w:r>
        <w:t>são</w:t>
      </w:r>
      <w:r>
        <w:t xml:space="preserve"> exibidas de forma inacessível, ou seja, em cinza</w:t>
      </w:r>
      <w:r>
        <w:t>.</w:t>
      </w:r>
    </w:p>
    <w:p/>
    <w:p>
      <w:r>
        <w:t>3.5. MENU MAIS OPÇÕES</w:t>
      </w:r>
    </w:p>
    <w:p/>
    <w:p>
      <w:r>
        <w:t>3.5.1. Acesso</w:t>
      </w:r>
    </w:p>
    <w:p/>
    <w:p>
      <w:r>
        <w:t xml:space="preserve">Após realizar o login do aplicativo, o usuário é direcionado para a tela principal. </w:t>
      </w:r>
      <w:r>
        <w:t>O usuário deve pressionar sobre o ícone reticência Mais</w:t>
      </w:r>
      <w:r>
        <w:t xml:space="preserve"> </w:t>
      </w:r>
      <w:r>
        <w:t xml:space="preserve">para acessar o menu </w:t>
      </w:r>
      <w:r>
        <w:t>“</w:t>
      </w:r>
      <w:r>
        <w:t>M</w:t>
      </w:r>
      <w:r>
        <w:t>ais opções”</w:t>
      </w:r>
      <w:r>
        <w:t>, conforme representado na Figura 128.</w:t>
      </w:r>
    </w:p>
    <w:p>
      <w:r>
        <w:t xml:space="preserve">sem titulo IMAGE_FILENAME: (smt_image_rId138.png), Descrição: </w:t>
      </w:r>
      <w:r>
        <w:t>sem descricao IMAGE_FILENAME: (smt_image_rId138.png)</w:t>
      </w:r>
    </w:p>
    <w:p/>
    <w:p>
      <w:r>
        <w:t xml:space="preserve">Em seguida, </w:t>
      </w:r>
      <w:r>
        <w:t xml:space="preserve">o usuário é </w:t>
      </w:r>
      <w:r>
        <w:t xml:space="preserve">direcionado </w:t>
      </w:r>
      <w:r>
        <w:t>para a tela Mais Opções</w:t>
      </w:r>
      <w:r>
        <w:t xml:space="preserve">, </w:t>
      </w:r>
      <w:r>
        <w:t>onde é exibido as</w:t>
      </w:r>
      <w:r>
        <w:t xml:space="preserve"> informações de sincronização e configurações do aplicativo</w:t>
      </w:r>
      <w:r>
        <w:t>, conforme representado na Figura 129.</w:t>
      </w:r>
    </w:p>
    <w:p/>
    <w:p>
      <w:r>
        <w:t xml:space="preserve">sem titulo IMAGE_FILENAME: (smt_image_rId139.png), Descrição: </w:t>
      </w:r>
      <w:r>
        <w:t>sem descricao IMAGE_FILENAME: (smt_image_rId139.png)</w:t>
      </w:r>
    </w:p>
    <w:p/>
    <w:p>
      <w:r>
        <w:t xml:space="preserve">Em </w:t>
      </w:r>
      <w:r>
        <w:t xml:space="preserve">configurações </w:t>
      </w:r>
      <w:r>
        <w:t xml:space="preserve">é permitido que </w:t>
      </w:r>
      <w:r>
        <w:t xml:space="preserve">o usuário </w:t>
      </w:r>
      <w:r>
        <w:t>realize</w:t>
      </w:r>
      <w:r>
        <w:t xml:space="preserve"> </w:t>
      </w:r>
      <w:r>
        <w:t xml:space="preserve">algumas </w:t>
      </w:r>
      <w:r>
        <w:t>alterações</w:t>
      </w:r>
      <w:r>
        <w:t>, conforme representado na Figura 130.</w:t>
      </w:r>
    </w:p>
    <w:p/>
    <w:p>
      <w:r>
        <w:t xml:space="preserve">sem titulo IMAGE_FILENAME: (smt_image_rId140.png), Descrição: </w:t>
      </w:r>
      <w:r>
        <w:t>sem descricao IMAGE_FILENAME: (smt_image_rId140.png)</w:t>
      </w:r>
    </w:p>
    <w:p/>
    <w:p>
      <w:r>
        <w:t>No item s</w:t>
      </w:r>
      <w:r>
        <w:t xml:space="preserve">incronizar completo permite </w:t>
      </w:r>
      <w:r>
        <w:t xml:space="preserve">que o usuário realize </w:t>
      </w:r>
      <w:r>
        <w:t>a sincronização completa do aparelho com o Gerenciador de Integrações. A sincronização será</w:t>
      </w:r>
      <w:r>
        <w:t xml:space="preserve"> </w:t>
      </w:r>
      <w:r>
        <w:t>feita de forma automática, obedecendo o tempo estipulado nas configurações do gerenciador.</w:t>
      </w:r>
    </w:p>
    <w:p>
      <w:r>
        <w:t xml:space="preserve">No item imagem, é exibido ao usuário o </w:t>
      </w:r>
      <w:r>
        <w:t>tamanho (quantidade) de imagens importadas no aplicativo.</w:t>
      </w:r>
    </w:p>
    <w:p>
      <w:r>
        <w:t>Já no item s</w:t>
      </w:r>
      <w:r>
        <w:t xml:space="preserve">incronizar </w:t>
      </w:r>
      <w:r>
        <w:t>imagens</w:t>
      </w:r>
      <w:r>
        <w:t xml:space="preserve">, </w:t>
      </w:r>
      <w:r>
        <w:t>caso</w:t>
      </w:r>
      <w:r>
        <w:t xml:space="preserve"> o </w:t>
      </w:r>
      <w:r>
        <w:t>usuário</w:t>
      </w:r>
      <w:r>
        <w:t xml:space="preserve"> opte por realizar a sincronização de imagens do Sistema </w:t>
      </w:r>
      <w:r>
        <w:t xml:space="preserve">Control </w:t>
      </w:r>
      <w:r>
        <w:t xml:space="preserve">com o aplicativo, essa opção </w:t>
      </w:r>
      <w:r>
        <w:t xml:space="preserve">deve </w:t>
      </w:r>
      <w:r>
        <w:t>estar habilitada (vermelho permite a sincronização e cinza, não).</w:t>
      </w:r>
    </w:p>
    <w:p>
      <w:r>
        <w:t>No item u</w:t>
      </w:r>
      <w:r>
        <w:t>sar assinatura no pedido</w:t>
      </w:r>
      <w:r>
        <w:t xml:space="preserve">, </w:t>
      </w:r>
      <w:r>
        <w:t xml:space="preserve">caso o </w:t>
      </w:r>
      <w:r>
        <w:t>usuário</w:t>
      </w:r>
      <w:r>
        <w:t xml:space="preserve"> opte por inserir a assinatura dentro do(s) pedido(s) efetuado(s), essa opção precisa estar</w:t>
      </w:r>
      <w:r>
        <w:t xml:space="preserve"> </w:t>
      </w:r>
      <w:r>
        <w:t xml:space="preserve">habilitada (vermelho permite a sincronização e cinza, não). A forma de </w:t>
      </w:r>
      <w:r>
        <w:t>utilizar a</w:t>
      </w:r>
      <w:r>
        <w:t xml:space="preserve"> assinatura dentro do pedido de venda </w:t>
      </w:r>
      <w:r>
        <w:t>está descrito no item 3.1.5 Assinatura do Pedido desse manual</w:t>
      </w:r>
      <w:r>
        <w:t>.</w:t>
      </w:r>
    </w:p>
    <w:p>
      <w:r>
        <w:t>Na v</w:t>
      </w:r>
      <w:r>
        <w:t>ersão</w:t>
      </w:r>
      <w:r>
        <w:t xml:space="preserve"> é exibida a</w:t>
      </w:r>
      <w:r>
        <w:t xml:space="preserve"> versão em uso do aplicativo.</w:t>
      </w:r>
    </w:p>
    <w:p>
      <w:r>
        <w:t>No item s</w:t>
      </w:r>
      <w:r>
        <w:t>incronizar</w:t>
      </w:r>
      <w:r>
        <w:t xml:space="preserve"> </w:t>
      </w:r>
      <w:r>
        <w:t xml:space="preserve">permite o </w:t>
      </w:r>
      <w:r>
        <w:t>usuário</w:t>
      </w:r>
      <w:r>
        <w:t xml:space="preserve"> realizar a sincronização das informações do aparelho com o Sistema manualmente, entretanto, cabe</w:t>
      </w:r>
      <w:r>
        <w:t xml:space="preserve"> </w:t>
      </w:r>
      <w:r>
        <w:t>lembrar que a sincronização será feita de forma automática, obedecendo o tempo estipulado nas configurações do gerenciador.</w:t>
      </w:r>
    </w:p>
    <w:p>
      <w:r>
        <w:t>Já no item p</w:t>
      </w:r>
      <w:r>
        <w:t>olítica e privacidade</w:t>
      </w:r>
      <w:r>
        <w:t xml:space="preserve"> é exibido o </w:t>
      </w:r>
      <w:r>
        <w:t>termo do aplicativo que detalha os dados que estão sendo coletados/utilizados e o que será feito com os</w:t>
      </w:r>
      <w:r>
        <w:t xml:space="preserve"> </w:t>
      </w:r>
      <w:r>
        <w:t>mesmos.</w:t>
      </w:r>
    </w:p>
    <w:p/>
    <w:p>
      <w:r>
        <w:t>Nota: S</w:t>
      </w:r>
      <w:r>
        <w:t>e a conexão estiver devidamente operacional</w:t>
      </w:r>
      <w:r>
        <w:t xml:space="preserve">, as </w:t>
      </w:r>
      <w:r>
        <w:t>sincronizações ocorrerão de forma automática entre o aplicativo Smart Vendas Sales Force e o Gerenciador de</w:t>
      </w:r>
      <w:r>
        <w:t xml:space="preserve"> </w:t>
      </w:r>
      <w:r>
        <w:t>Integrações</w:t>
      </w:r>
      <w:r>
        <w:t>.</w:t>
      </w:r>
    </w:p>
    <w:p/>
    <w:p>
      <w:r>
        <w:t>3.6. RECUPERAÇÃO DE SENHA</w:t>
      </w:r>
    </w:p>
    <w:p/>
    <w:p>
      <w:r>
        <w:t>3.6.1. Acesso</w:t>
      </w:r>
    </w:p>
    <w:p/>
    <w:p>
      <w:r>
        <w:t>Para realizar a recuperação de senha</w:t>
      </w:r>
      <w:r>
        <w:t xml:space="preserve">, </w:t>
      </w:r>
      <w:r>
        <w:t xml:space="preserve">o operador </w:t>
      </w:r>
      <w:r>
        <w:t xml:space="preserve">deve </w:t>
      </w:r>
      <w:r>
        <w:t xml:space="preserve">estar com </w:t>
      </w:r>
      <w:r>
        <w:t xml:space="preserve">o </w:t>
      </w:r>
      <w:r>
        <w:t>aplicativo instalado em seu Smartphone</w:t>
      </w:r>
      <w:r>
        <w:t xml:space="preserve">, após deve realizar o acesso </w:t>
      </w:r>
      <w:r>
        <w:t>a tela inicial</w:t>
      </w:r>
      <w:r>
        <w:t xml:space="preserve"> do login, conforme representado na Figura 131.</w:t>
      </w:r>
    </w:p>
    <w:p/>
    <w:p/>
    <w:p/>
    <w:p>
      <w:r>
        <w:t xml:space="preserve">sem titulo IMAGE_FILENAME: (smt_image_rId141.png), Descrição: </w:t>
      </w:r>
      <w:r>
        <w:t>sem descricao IMAGE_FILENAME: (smt_image_rId141.png)</w:t>
      </w:r>
    </w:p>
    <w:p/>
    <w:p>
      <w:r>
        <w:t>Nesta tela, o operador deve digitar o e-mail do usuário que deseja alterar/recuperar a senha e em seguida, pressionar sobre</w:t>
      </w:r>
      <w:r>
        <w:t xml:space="preserve"> “</w:t>
      </w:r>
      <w:r>
        <w:t>Esqueceu a senha?</w:t>
      </w:r>
      <w:r>
        <w:t>”, conforme representado na Figura 132.</w:t>
      </w:r>
    </w:p>
    <w:p/>
    <w:p>
      <w:r>
        <w:t xml:space="preserve">sem titulo IMAGE_FILENAME: (smt_image_rId142.png), Descrição: </w:t>
      </w:r>
      <w:r>
        <w:t>sem descricao IMAGE_FILENAME: (smt_image_rId142.png)</w:t>
      </w:r>
    </w:p>
    <w:p/>
    <w:p>
      <w:r>
        <w:t xml:space="preserve">Em seguida, </w:t>
      </w:r>
      <w:r>
        <w:t xml:space="preserve">é exibida a tela de segurança, onde o operador deve </w:t>
      </w:r>
      <w:r>
        <w:t>inserir o CPF do usuário</w:t>
      </w:r>
      <w:r>
        <w:t>, este deve ser o mesmo</w:t>
      </w:r>
      <w:r>
        <w:t xml:space="preserve"> </w:t>
      </w:r>
      <w:r>
        <w:t>registrado</w:t>
      </w:r>
      <w:r>
        <w:t xml:space="preserve"> no cadastro</w:t>
      </w:r>
      <w:r>
        <w:t xml:space="preserve"> </w:t>
      </w:r>
      <w:r>
        <w:t>d</w:t>
      </w:r>
      <w:r>
        <w:t xml:space="preserve">o </w:t>
      </w:r>
      <w:r>
        <w:t xml:space="preserve">Sistema </w:t>
      </w:r>
      <w:r>
        <w:t>Control</w:t>
      </w:r>
      <w:r>
        <w:t>, após dev</w:t>
      </w:r>
      <w:r>
        <w:t xml:space="preserve">e pressionar sobre </w:t>
      </w:r>
      <w:r>
        <w:t>“</w:t>
      </w:r>
      <w:r>
        <w:t>Solicitar</w:t>
      </w:r>
      <w:r>
        <w:t xml:space="preserve"> o</w:t>
      </w:r>
      <w:r>
        <w:t xml:space="preserve"> código</w:t>
      </w:r>
      <w:r>
        <w:t>”</w:t>
      </w:r>
      <w:r>
        <w:t>, conforme representado na Figura 133.</w:t>
      </w:r>
    </w:p>
    <w:p/>
    <w:p>
      <w:r>
        <w:t xml:space="preserve">sem titulo IMAGE_FILENAME: (smt_image_rId143.png), Descrição: </w:t>
      </w:r>
      <w:r>
        <w:t>sem descricao IMAGE_FILENAME: (smt_image_rId143.png)</w:t>
      </w:r>
    </w:p>
    <w:p/>
    <w:p>
      <w:r>
        <w:t>Na sequência</w:t>
      </w:r>
      <w:r>
        <w:t xml:space="preserve">, </w:t>
      </w:r>
      <w:r>
        <w:t>é exibido pel</w:t>
      </w:r>
      <w:r>
        <w:t xml:space="preserve">o aplicativo </w:t>
      </w:r>
      <w:r>
        <w:t>a</w:t>
      </w:r>
      <w:r>
        <w:t xml:space="preserve"> tela</w:t>
      </w:r>
      <w:r>
        <w:t xml:space="preserve"> que p usuário deve digitar o código enviado no seu </w:t>
      </w:r>
      <w:r>
        <w:t>e-mail para que seja realizada a recuperação/alteração da senha</w:t>
      </w:r>
      <w:r>
        <w:t>, conforme representado na Figura 134.</w:t>
      </w:r>
    </w:p>
    <w:p/>
    <w:p>
      <w:r>
        <w:t xml:space="preserve">sem titulo IMAGE_FILENAME: (smt_image_rId144.png), Descrição: </w:t>
      </w:r>
      <w:r>
        <w:t>sem descricao IMAGE_FILENAME: (smt_image_rId144.png)</w:t>
      </w:r>
    </w:p>
    <w:p/>
    <w:p>
      <w:r>
        <w:t xml:space="preserve">Quando o </w:t>
      </w:r>
      <w:r>
        <w:t xml:space="preserve">aplicativo identificar o código e </w:t>
      </w:r>
      <w:r>
        <w:t xml:space="preserve">realizar a validação, o usuário é </w:t>
      </w:r>
      <w:r>
        <w:t>redirecionamento</w:t>
      </w:r>
      <w:r>
        <w:t xml:space="preserve"> </w:t>
      </w:r>
      <w:r>
        <w:t xml:space="preserve">automaticamente </w:t>
      </w:r>
      <w:r>
        <w:t>para</w:t>
      </w:r>
      <w:r>
        <w:t xml:space="preserve"> tela de redefinição de senha</w:t>
      </w:r>
      <w:r>
        <w:t xml:space="preserve">, </w:t>
      </w:r>
      <w:r>
        <w:t>não sendo</w:t>
      </w:r>
      <w:r>
        <w:t xml:space="preserve"> </w:t>
      </w:r>
      <w:r>
        <w:t>necessário que o usuário pressione sobre qualquer ação.</w:t>
      </w:r>
    </w:p>
    <w:p>
      <w:r>
        <w:t>Nota</w:t>
      </w:r>
      <w:r>
        <w:t xml:space="preserve">: </w:t>
      </w:r>
      <w:r>
        <w:t>A</w:t>
      </w:r>
      <w:r>
        <w:t xml:space="preserve"> senha deve atender </w:t>
      </w:r>
      <w:r>
        <w:t>ao</w:t>
      </w:r>
      <w:r>
        <w:t xml:space="preserve"> requisito mínimo de seis dígitos, não sendo necessário caracteres especiais </w:t>
      </w:r>
      <w:r>
        <w:t>letras e números maiúsculos</w:t>
      </w:r>
      <w:r>
        <w:t xml:space="preserve"> e</w:t>
      </w:r>
      <w:r>
        <w:t xml:space="preserve"> </w:t>
      </w:r>
      <w:r>
        <w:t>minúsculas, ou seja, deve conter somente no mínimo 6 dígitos indiferente da combinação;</w:t>
      </w:r>
    </w:p>
    <w:p/>
    <w:p>
      <w:r>
        <w:t>4. EXEMPLO DE FUNCIONALIDADE</w:t>
      </w:r>
    </w:p>
    <w:p/>
    <w:p>
      <w:r>
        <w:t>4.1. ROTEIRIZAÇÃO NO APLICATIVO SAMRT SALES FORCE</w:t>
      </w:r>
    </w:p>
    <w:p/>
    <w:p>
      <w:r>
        <w:t xml:space="preserve">A </w:t>
      </w:r>
      <w:r>
        <w:t>opção</w:t>
      </w:r>
      <w:r>
        <w:t xml:space="preserve"> de </w:t>
      </w:r>
      <w:r>
        <w:t>roteirização</w:t>
      </w:r>
      <w:r>
        <w:t xml:space="preserve"> é utilizada, quando, por</w:t>
      </w:r>
      <w:r>
        <w:t xml:space="preserve"> </w:t>
      </w:r>
      <w:r>
        <w:t>exemplo, o vendedor necessita realizar visitas para clientes em outras cidades, e deseja saber quais são estes clientes. Primeiramente é</w:t>
      </w:r>
      <w:r>
        <w:t xml:space="preserve"> </w:t>
      </w:r>
      <w:r>
        <w:t>necessário que seja realizado o cadastro da roteirização dentro do Sistema Control Desktop.</w:t>
      </w:r>
    </w:p>
    <w:p/>
    <w:p>
      <w:r>
        <w:t>4.1.1. Acesso</w:t>
      </w:r>
    </w:p>
    <w:p/>
    <w:p>
      <w:r>
        <w:t>Primeiramente</w:t>
      </w:r>
      <w:r>
        <w:t xml:space="preserve">, o usuário deve </w:t>
      </w:r>
      <w:r>
        <w:t xml:space="preserve">acesse </w:t>
      </w:r>
      <w:r>
        <w:t>o menu</w:t>
      </w:r>
      <w:r>
        <w:t xml:space="preserve"> clientes dentro do aplicativo Smart Sales Force</w:t>
      </w:r>
      <w:r>
        <w:t>, conforme já representado na Figura 132.</w:t>
      </w:r>
    </w:p>
    <w:p>
      <w:r>
        <w:t>Em</w:t>
      </w:r>
      <w:r>
        <w:t xml:space="preserve"> seguida, </w:t>
      </w:r>
      <w:r>
        <w:t>o aplicativo exibe lisa de</w:t>
      </w:r>
      <w:r>
        <w:t xml:space="preserve"> todos os clientes deste vendedor. </w:t>
      </w:r>
      <w:r>
        <w:t xml:space="preserve">Para realizar o filtro de clientes, </w:t>
      </w:r>
      <w:r>
        <w:t>o usuário deve</w:t>
      </w:r>
      <w:r>
        <w:t xml:space="preserve"> pressionar sobre o ícone </w:t>
      </w:r>
      <w:r>
        <w:t>representado em barras decrescente</w:t>
      </w:r>
      <w:r>
        <w:t xml:space="preserve">, conforme </w:t>
      </w:r>
      <w:r>
        <w:t>representado na Figura 135.</w:t>
      </w:r>
    </w:p>
    <w:p/>
    <w:p>
      <w:r>
        <w:t xml:space="preserve">sem titulo IMAGE_FILENAME: (smt_image_rId145.png), Descrição: </w:t>
      </w:r>
      <w:r>
        <w:t>sem descricao IMAGE_FILENAME: (smt_image_rId145.png)</w:t>
      </w:r>
    </w:p>
    <w:p/>
    <w:p>
      <w:r>
        <w:t xml:space="preserve">Após, o usuário é </w:t>
      </w:r>
      <w:r>
        <w:t xml:space="preserve">direcionado à tela de filtro de cliente. Nesta, é possível visualizar as opções </w:t>
      </w:r>
      <w:r>
        <w:t>“</w:t>
      </w:r>
      <w:r>
        <w:t>Todas as rotas</w:t>
      </w:r>
      <w:r>
        <w:t>”</w:t>
      </w:r>
      <w:r>
        <w:t xml:space="preserve"> e </w:t>
      </w:r>
      <w:r>
        <w:t>“</w:t>
      </w:r>
      <w:r>
        <w:t>Rotas</w:t>
      </w:r>
      <w:r>
        <w:t xml:space="preserve"> </w:t>
      </w:r>
      <w:r>
        <w:t>específicas</w:t>
      </w:r>
      <w:r>
        <w:t>”,</w:t>
      </w:r>
      <w:r>
        <w:t xml:space="preserve"> conforme </w:t>
      </w:r>
      <w:r>
        <w:t>representado na Figura 136.</w:t>
      </w:r>
    </w:p>
    <w:p/>
    <w:p/>
    <w:p/>
    <w:p>
      <w:r>
        <w:t xml:space="preserve">sem titulo IMAGE_FILENAME: (smt_image_rId146.png), Descrição: </w:t>
      </w:r>
      <w:r>
        <w:t>sem descricao IMAGE_FILENAME: (smt_image_rId146.png)</w:t>
      </w:r>
    </w:p>
    <w:p/>
    <w:p>
      <w:r>
        <w:t xml:space="preserve">Na opção </w:t>
      </w:r>
      <w:r>
        <w:t>“</w:t>
      </w:r>
      <w:r>
        <w:t>Todas as rotas</w:t>
      </w:r>
      <w:r>
        <w:t xml:space="preserve">” o </w:t>
      </w:r>
      <w:r>
        <w:t>usuário</w:t>
      </w:r>
      <w:r>
        <w:t xml:space="preserve"> </w:t>
      </w:r>
      <w:r>
        <w:t>consegue filtrar</w:t>
      </w:r>
      <w:r>
        <w:t xml:space="preserve"> todas as rotas cadastradas no </w:t>
      </w:r>
      <w:r>
        <w:t xml:space="preserve">Sistema </w:t>
      </w:r>
      <w:r>
        <w:t xml:space="preserve">Control Desktop para este </w:t>
      </w:r>
      <w:r>
        <w:t>vende</w:t>
      </w:r>
      <w:r>
        <w:t>dor</w:t>
      </w:r>
      <w:r>
        <w:t xml:space="preserve">, conforme representado </w:t>
      </w:r>
      <w:r>
        <w:t>137.</w:t>
      </w:r>
    </w:p>
    <w:p/>
    <w:p>
      <w:r>
        <w:t xml:space="preserve">sem titulo IMAGE_FILENAME: (smt_image_rId147.png), Descrição: </w:t>
      </w:r>
      <w:r>
        <w:t>sem descricao IMAGE_FILENAME: (smt_image_rId147.png)</w:t>
      </w:r>
    </w:p>
    <w:p/>
    <w:p>
      <w:r>
        <w:t>Já na opção de “</w:t>
      </w:r>
      <w:r>
        <w:t>R</w:t>
      </w:r>
      <w:r>
        <w:t>otas específicas</w:t>
      </w:r>
      <w:r>
        <w:t xml:space="preserve">” o usuário </w:t>
      </w:r>
      <w:r>
        <w:t>tem a possibilidade de filtrar por rotas específicas cadastradas dentro do Sistema Control Desktop. Para</w:t>
      </w:r>
      <w:r>
        <w:t xml:space="preserve"> </w:t>
      </w:r>
      <w:r>
        <w:t>isso, deve marcar a opção Rotas específicas</w:t>
      </w:r>
      <w:r>
        <w:t>, conforme representado na figura 138.</w:t>
      </w:r>
    </w:p>
    <w:p>
      <w:r>
        <w:t xml:space="preserve">sem titulo IMAGE_FILENAME: (smt_image_rId148.png), Descrição: </w:t>
      </w:r>
      <w:r>
        <w:t>sem descricao IMAGE_FILENAME: (smt_image_rId148.png)</w:t>
      </w:r>
    </w:p>
    <w:p/>
    <w:p>
      <w:r>
        <w:t xml:space="preserve">Automaticamente, o aplicativo </w:t>
      </w:r>
      <w:r>
        <w:t>exibe</w:t>
      </w:r>
      <w:r>
        <w:t xml:space="preserve"> um novo campo</w:t>
      </w:r>
      <w:r>
        <w:t>, onde o</w:t>
      </w:r>
      <w:r>
        <w:t xml:space="preserve"> </w:t>
      </w:r>
      <w:r>
        <w:t>usuário deve</w:t>
      </w:r>
      <w:r>
        <w:t xml:space="preserve"> pressionar sobre este, </w:t>
      </w:r>
      <w:r>
        <w:t>para ser exibido a lista de</w:t>
      </w:r>
      <w:r>
        <w:t xml:space="preserve"> rotas já</w:t>
      </w:r>
      <w:r>
        <w:t xml:space="preserve"> </w:t>
      </w:r>
      <w:r>
        <w:t>cadastradas</w:t>
      </w:r>
      <w:r>
        <w:t>. Se</w:t>
      </w:r>
      <w:r>
        <w:t xml:space="preserve"> houver mais de uma rota</w:t>
      </w:r>
      <w:r>
        <w:t xml:space="preserve"> cadastrada</w:t>
      </w:r>
      <w:r>
        <w:t>, basta pressionar sobre a desejada</w:t>
      </w:r>
      <w:r>
        <w:t>, conforme representado na Figura 139.</w:t>
      </w:r>
    </w:p>
    <w:p/>
    <w:p>
      <w:r>
        <w:t xml:space="preserve">sem titulo IMAGE_FILENAME: (smt_image_rId149.png), Descrição: </w:t>
      </w:r>
      <w:r>
        <w:t>sem descricao IMAGE_FILENAME: (smt_image_rId149.png)</w:t>
      </w:r>
    </w:p>
    <w:p/>
    <w:p>
      <w:r>
        <w:t xml:space="preserve">Na </w:t>
      </w:r>
      <w:r>
        <w:t>sequência</w:t>
      </w:r>
      <w:r>
        <w:t xml:space="preserve">, o usuário deve pressionar sobre o </w:t>
      </w:r>
      <w:r>
        <w:t>sinal de mais</w:t>
      </w:r>
      <w:r>
        <w:t xml:space="preserve"> </w:t>
      </w:r>
      <w:r>
        <w:t>"+" para a rota ser inserida</w:t>
      </w:r>
      <w:r>
        <w:t>, conforme representado na Figura 140.</w:t>
      </w:r>
    </w:p>
    <w:p/>
    <w:p>
      <w:r>
        <w:t xml:space="preserve">sem titulo IMAGE_FILENAME: (smt_image_rId150.png), Descrição: </w:t>
      </w:r>
      <w:r>
        <w:t>sem descricao IMAGE_FILENAME: (smt_image_rId150.png)</w:t>
      </w:r>
    </w:p>
    <w:p/>
    <w:p>
      <w:r>
        <w:t xml:space="preserve">Nota: Se o usuário desejar </w:t>
      </w:r>
      <w:r>
        <w:t>excluir a rota inserida, basta arrastá-la com o dedo para o lado esquerdo da tela que o botão Apagar será</w:t>
      </w:r>
      <w:r>
        <w:t xml:space="preserve"> </w:t>
      </w:r>
      <w:r>
        <w:t>disponibilizado.</w:t>
      </w:r>
    </w:p>
    <w:p/>
    <w:p>
      <w:r>
        <w:t xml:space="preserve">Após inserir a rota, é possível visualizar a mesma inserida na tela. Para finalizar, basta pressionar sobre o botão de </w:t>
      </w:r>
      <w:r>
        <w:t>verificação, conforme representado na Figura 141.</w:t>
      </w:r>
    </w:p>
    <w:p>
      <w:r>
        <w:t>14</w:t>
      </w:r>
      <w:r>
        <w:t>1</w:t>
      </w:r>
      <w:r>
        <w:t>: Botão Verificação</w:t>
      </w:r>
    </w:p>
    <w:p>
      <w:r>
        <w:t xml:space="preserve">sem titulo IMAGE_FILENAME: (smt_image_rId151.png), Descrição: </w:t>
      </w:r>
      <w:r>
        <w:t>sem descricao IMAGE_FILENAME: (smt_image_rId151.png)</w:t>
      </w:r>
    </w:p>
    <w:p/>
    <w:p>
      <w:r>
        <w:t xml:space="preserve">Por fim, o </w:t>
      </w:r>
      <w:r>
        <w:t>usuário</w:t>
      </w:r>
      <w:r>
        <w:t xml:space="preserve"> </w:t>
      </w:r>
      <w:r>
        <w:t xml:space="preserve">pode </w:t>
      </w:r>
      <w:r>
        <w:t>visualizar todos os seus clientes inseridos na rota que foi filtrada.</w:t>
      </w:r>
    </w:p>
    <w:p/>
    <w:p>
      <w:r>
        <w:t>Nota: A</w:t>
      </w:r>
      <w:r>
        <w:t xml:space="preserve"> possibilidade de roteirização disponível no aplicativo é apenas para consulta das rotas. Toda e qualquer alteração nesta, deve ser</w:t>
      </w:r>
      <w:r>
        <w:t xml:space="preserve"> </w:t>
      </w:r>
      <w:r>
        <w:t>feita única e exclusivamente no Sistema Control</w:t>
      </w:r>
      <w:r>
        <w:t>.</w:t>
      </w:r>
    </w:p>
    <w:p/>
    <w:p>
      <w:r>
        <w:t>4.2. COMO INDICAR OS CLIENTES DA ROTA QUE JÁ FORAM VISITADOS OU NÃO</w:t>
      </w:r>
    </w:p>
    <w:p/>
    <w:p>
      <w:r>
        <w:t xml:space="preserve">4.2.1. </w:t>
      </w:r>
      <w:r>
        <w:t xml:space="preserve"> Acesso</w:t>
      </w:r>
    </w:p>
    <w:p/>
    <w:p>
      <w:r>
        <w:t xml:space="preserve">Após </w:t>
      </w:r>
      <w:r>
        <w:t>acessar</w:t>
      </w:r>
      <w:r>
        <w:t xml:space="preserve"> o aplicativo, na tela </w:t>
      </w:r>
      <w:r>
        <w:t xml:space="preserve">inicial o usuário logado, </w:t>
      </w:r>
      <w:r>
        <w:t>deve</w:t>
      </w:r>
      <w:r>
        <w:t xml:space="preserve"> pressione sobre a opção </w:t>
      </w:r>
      <w:r>
        <w:t>“</w:t>
      </w:r>
      <w:r>
        <w:t>Mais</w:t>
      </w:r>
      <w:r>
        <w:t>”, conforme representado na Figura</w:t>
      </w:r>
      <w:r>
        <w:t xml:space="preserve"> 142</w:t>
      </w:r>
      <w:r>
        <w:t>.</w:t>
      </w:r>
    </w:p>
    <w:p/>
    <w:p>
      <w:r>
        <w:t xml:space="preserve">sem titulo IMAGE_FILENAME: (smt_image_rId152.png), Descrição: </w:t>
      </w:r>
      <w:r>
        <w:t>sem descricao IMAGE_FILENAME: (smt_image_rId152.png)</w:t>
      </w:r>
    </w:p>
    <w:p/>
    <w:p>
      <w:r>
        <w:t>Automaticamente</w:t>
      </w:r>
      <w:r>
        <w:t xml:space="preserve"> o aplicativo direciona o usuário para</w:t>
      </w:r>
      <w:r>
        <w:t xml:space="preserve"> um novo menu de opções. Neste, deve-se pressionar sobre </w:t>
      </w:r>
      <w:r>
        <w:t>“</w:t>
      </w:r>
      <w:r>
        <w:t>Rotas de atendimento</w:t>
      </w:r>
      <w:r>
        <w:t>”</w:t>
      </w:r>
      <w:r>
        <w:t>.</w:t>
      </w:r>
      <w:r>
        <w:t xml:space="preserve"> </w:t>
      </w:r>
      <w:r>
        <w:t xml:space="preserve">Conforme representado na Figura </w:t>
      </w:r>
      <w:r>
        <w:t>143</w:t>
      </w:r>
      <w:r>
        <w:t>.</w:t>
      </w:r>
    </w:p>
    <w:p/>
    <w:p>
      <w:r>
        <w:t xml:space="preserve">sem titulo IMAGE_FILENAME: (smt_image_rId153.png), Descrição: </w:t>
      </w:r>
      <w:r>
        <w:t>sem descricao IMAGE_FILENAME: (smt_image_rId153.png)</w:t>
      </w:r>
    </w:p>
    <w:p/>
    <w:p>
      <w:r>
        <w:t>4.</w:t>
      </w:r>
      <w:r>
        <w:t>2</w:t>
      </w:r>
      <w:r>
        <w:t>.</w:t>
      </w:r>
      <w:r>
        <w:t>2</w:t>
      </w:r>
      <w:r>
        <w:t>. Rotas de atendimento</w:t>
      </w:r>
    </w:p>
    <w:p/>
    <w:p>
      <w:r>
        <w:t xml:space="preserve">Quando o usuário </w:t>
      </w:r>
      <w:r>
        <w:t xml:space="preserve">pressionar sobre a opção de </w:t>
      </w:r>
      <w:r>
        <w:t>“R</w:t>
      </w:r>
      <w:r>
        <w:t>otas de atendimento</w:t>
      </w:r>
      <w:r>
        <w:t>”</w:t>
      </w:r>
      <w:r>
        <w:t xml:space="preserve"> o aplicativo </w:t>
      </w:r>
      <w:r>
        <w:t xml:space="preserve">exibe </w:t>
      </w:r>
      <w:r>
        <w:t xml:space="preserve">uma </w:t>
      </w:r>
      <w:r>
        <w:t>lista de rotas de atendimento</w:t>
      </w:r>
      <w:r>
        <w:t xml:space="preserve"> </w:t>
      </w:r>
      <w:r>
        <w:t xml:space="preserve">já </w:t>
      </w:r>
      <w:r>
        <w:t xml:space="preserve">cadastradas. Quando o usuário desejar </w:t>
      </w:r>
      <w:r>
        <w:t>adicionar</w:t>
      </w:r>
      <w:r>
        <w:t xml:space="preserve"> </w:t>
      </w:r>
      <w:r>
        <w:t xml:space="preserve">uma nova rota </w:t>
      </w:r>
      <w:r>
        <w:t xml:space="preserve">deve pressionar sobre </w:t>
      </w:r>
      <w:r>
        <w:t>o ícone</w:t>
      </w:r>
      <w:r>
        <w:t xml:space="preserve"> ”+” localizado no canto inferior da tela, conforme representado na Figura 144.</w:t>
      </w:r>
    </w:p>
    <w:p/>
    <w:p>
      <w:r>
        <w:t xml:space="preserve">sem titulo IMAGE_FILENAME: (smt_image_rId154.png), Descrição: </w:t>
      </w:r>
      <w:r>
        <w:t>sem descricao IMAGE_FILENAME: (smt_image_rId154.png)</w:t>
      </w:r>
    </w:p>
    <w:p/>
    <w:p>
      <w:r>
        <w:t xml:space="preserve">Ao pressionar esse </w:t>
      </w:r>
      <w:r>
        <w:t>botão</w:t>
      </w:r>
      <w:r>
        <w:t>, uma nova tela é exibida.</w:t>
      </w:r>
      <w:r>
        <w:t xml:space="preserve"> Nessa tela</w:t>
      </w:r>
      <w:r>
        <w:t xml:space="preserve">, o usuário deve realizar a </w:t>
      </w:r>
      <w:r>
        <w:t>descrição da rota</w:t>
      </w:r>
      <w:r>
        <w:t xml:space="preserve">, esse campo tem disponível </w:t>
      </w:r>
      <w:r>
        <w:t>máximo 50 (cinquenta) caracteres</w:t>
      </w:r>
      <w:r>
        <w:t>.</w:t>
      </w:r>
      <w:r>
        <w:t xml:space="preserve"> Conforme representado na Figura 145.</w:t>
      </w:r>
    </w:p>
    <w:p/>
    <w:p>
      <w:r>
        <w:t xml:space="preserve">sem titulo IMAGE_FILENAME: (smt_image_rId155.png), Descrição: </w:t>
      </w:r>
      <w:r>
        <w:t>sem descricao IMAGE_FILENAME: (smt_image_rId155.png)</w:t>
      </w:r>
    </w:p>
    <w:p/>
    <w:p>
      <w:r>
        <w:t xml:space="preserve">No campo Rota, o aplicativo exibe a lista de rotas já cadastrada, da mesma forma que exibe no filtro da lista de clientes. Porém, o usuário </w:t>
      </w:r>
      <w:r>
        <w:t>não tem permissão para adicionar todas as rotas de um vendedor de uma única vez, elas devem ser selecionadas individualmente, conforme representado na Figura 146.</w:t>
      </w:r>
    </w:p>
    <w:p/>
    <w:p>
      <w:r>
        <w:t>Figura 146: Campo Rota / Lista de Rotas</w:t>
      </w:r>
    </w:p>
    <w:p>
      <w:r>
        <w:t xml:space="preserve">sem titulo IMAGE_FILENAME: (smt_image_rId156.png), Descrição: </w:t>
      </w:r>
      <w:r>
        <w:t>sem descricao IMAGE_FILENAME: (smt_image_rId156.png)</w:t>
      </w:r>
    </w:p>
    <w:p/>
    <w:p>
      <w:r>
        <w:t xml:space="preserve">Para </w:t>
      </w:r>
      <w:r>
        <w:t xml:space="preserve">o usuário </w:t>
      </w:r>
      <w:r>
        <w:t xml:space="preserve">adicionar </w:t>
      </w:r>
      <w:r>
        <w:t xml:space="preserve">uma nova </w:t>
      </w:r>
      <w:r>
        <w:t xml:space="preserve">rota, </w:t>
      </w:r>
      <w:r>
        <w:t>deve</w:t>
      </w:r>
      <w:r>
        <w:t xml:space="preserve"> pressionar sobre o ícone</w:t>
      </w:r>
      <w:r>
        <w:t xml:space="preserve"> </w:t>
      </w:r>
      <w:r>
        <w:t>"+"</w:t>
      </w:r>
      <w:r>
        <w:t>, onde automaticamente a rota é inserida, conforme representado nas Figuras 147 e 148.</w:t>
      </w:r>
    </w:p>
    <w:p/>
    <w:p>
      <w:r>
        <w:t xml:space="preserve">Figura 147: </w:t>
      </w:r>
      <w:r>
        <w:t>ícone</w:t>
      </w:r>
      <w:r>
        <w:t xml:space="preserve"> </w:t>
      </w:r>
      <w:r>
        <w:t>"+"</w:t>
      </w:r>
    </w:p>
    <w:p>
      <w:r>
        <w:t xml:space="preserve">sem titulo IMAGE_FILENAME: (smt_image_rId157.png), Descrição: </w:t>
      </w:r>
      <w:r>
        <w:t>sem descricao IMAGE_FILENAME: (smt_image_rId157.png)</w:t>
      </w:r>
    </w:p>
    <w:p/>
    <w:p>
      <w:r>
        <w:t>Figura 148: Nova rota inserida</w:t>
      </w:r>
    </w:p>
    <w:p>
      <w:r>
        <w:t xml:space="preserve">sem titulo IMAGE_FILENAME: (smt_image_rId158.png), Descrição: </w:t>
      </w:r>
      <w:r>
        <w:t>sem descricao IMAGE_FILENAME: (smt_image_rId158.png)</w:t>
      </w:r>
    </w:p>
    <w:p/>
    <w:p>
      <w:r>
        <w:t xml:space="preserve">O campo descrição é obrigatório assim como a seleção de uma rota para salvar essa tela. Caso algum desses </w:t>
      </w:r>
      <w:r>
        <w:t>campos</w:t>
      </w:r>
      <w:r>
        <w:t xml:space="preserve"> </w:t>
      </w:r>
      <w:r>
        <w:t xml:space="preserve">não forem preenchidos, </w:t>
      </w:r>
      <w:r>
        <w:t xml:space="preserve">o aplicativo </w:t>
      </w:r>
      <w:r>
        <w:t>apresenta na t</w:t>
      </w:r>
      <w:r>
        <w:t xml:space="preserve">ela uma validação ao usuário. O </w:t>
      </w:r>
      <w:r>
        <w:t>usuário</w:t>
      </w:r>
      <w:r>
        <w:t xml:space="preserve"> pode adicionar quantas rotas achar necessário</w:t>
      </w:r>
      <w:r>
        <w:t>, conforme representado na Figura 149.</w:t>
      </w:r>
    </w:p>
    <w:p/>
    <w:p>
      <w:r>
        <w:t xml:space="preserve">Figura 149: </w:t>
      </w:r>
      <w:r>
        <w:t>Lista de rotas incluídas</w:t>
      </w:r>
    </w:p>
    <w:p>
      <w:r>
        <w:t xml:space="preserve">sem titulo IMAGE_FILENAME: (smt_image_rId159.png), Descrição: </w:t>
      </w:r>
      <w:r>
        <w:t>sem descricao IMAGE_FILENAME: (smt_image_rId159.png)</w:t>
      </w:r>
    </w:p>
    <w:p/>
    <w:p>
      <w:r>
        <w:t xml:space="preserve">Nessa </w:t>
      </w:r>
      <w:r>
        <w:t xml:space="preserve">tela, </w:t>
      </w:r>
      <w:r>
        <w:t xml:space="preserve">o usuário consegue </w:t>
      </w:r>
      <w:r>
        <w:t>apagar</w:t>
      </w:r>
      <w:r>
        <w:t xml:space="preserve"> uma rota</w:t>
      </w:r>
      <w:r>
        <w:t>, para isso, deve</w:t>
      </w:r>
      <w:r>
        <w:t xml:space="preserve"> </w:t>
      </w:r>
      <w:r>
        <w:t>pressionar com o dedo a rota desejada e arrastar p</w:t>
      </w:r>
      <w:r>
        <w:t>ara o lado esquerdo da tela</w:t>
      </w:r>
      <w:r>
        <w:t>, conforme representado na Figura 150.</w:t>
      </w:r>
    </w:p>
    <w:p/>
    <w:p>
      <w:r>
        <w:t xml:space="preserve">Figura 150: </w:t>
      </w:r>
      <w:r>
        <w:t>Botão apagar</w:t>
      </w:r>
    </w:p>
    <w:p/>
    <w:p/>
    <w:p>
      <w:r>
        <w:t xml:space="preserve">sem titulo IMAGE_FILENAME: (smt_image_rId160.png), Descrição: </w:t>
      </w:r>
      <w:r>
        <w:t>sem descricao IMAGE_FILENAME: (smt_image_rId160.png)</w:t>
      </w:r>
    </w:p>
    <w:p/>
    <w:p>
      <w:r>
        <w:t xml:space="preserve">Ao </w:t>
      </w:r>
      <w:r>
        <w:t xml:space="preserve">concluir as alterações desejadas, </w:t>
      </w:r>
      <w:r>
        <w:t>o usuário deve pressionar sobre o botão</w:t>
      </w:r>
      <w:r>
        <w:t xml:space="preserve"> check, no canto superior direito da tela, conforme</w:t>
      </w:r>
      <w:r>
        <w:t xml:space="preserve"> </w:t>
      </w:r>
      <w:r>
        <w:t>representado na Figura 151.</w:t>
      </w:r>
    </w:p>
    <w:p/>
    <w:p>
      <w:r>
        <w:t>Figura 151: Botão check</w:t>
      </w:r>
    </w:p>
    <w:p>
      <w:r>
        <w:t xml:space="preserve">sem titulo IMAGE_FILENAME: (smt_image_rId161.png), Descrição: </w:t>
      </w:r>
      <w:r>
        <w:t>sem descricao IMAGE_FILENAME: (smt_image_rId161.png)</w:t>
      </w:r>
    </w:p>
    <w:p/>
    <w:p>
      <w:r>
        <w:t>Após salvar as alterações, o</w:t>
      </w:r>
      <w:r>
        <w:t xml:space="preserve"> aplicativo direciona o usuário para a </w:t>
      </w:r>
      <w:r>
        <w:t>tela inicial de rotas de atendimento</w:t>
      </w:r>
      <w:r>
        <w:t>, conforme representado na Figura 152.</w:t>
      </w:r>
    </w:p>
    <w:p>
      <w:r>
        <w:t xml:space="preserve">sem titulo IMAGE_FILENAME: (smt_image_rId162.png), Descrição: </w:t>
      </w:r>
      <w:r>
        <w:t>sem descricao IMAGE_FILENAME: (smt_image_rId162.png)</w:t>
      </w:r>
    </w:p>
    <w:p/>
    <w:p>
      <w:r>
        <w:t>Ainda nesta tela, é possível excluir uma rota de atendimento cadastrada. Para isso, basta pressionar sobre a rota e arrastá-la para o lado esquerdo da tela, o que abrirá o menu de exclusão</w:t>
      </w:r>
      <w:r>
        <w:t>, conforme representado na Figura 153.</w:t>
      </w:r>
    </w:p>
    <w:p/>
    <w:p>
      <w:r>
        <w:t xml:space="preserve">sem titulo IMAGE_FILENAME: (smt_image_rId163.png), Descrição: </w:t>
      </w:r>
      <w:r>
        <w:t>sem descricao IMAGE_FILENAME: (smt_image_rId163.png)</w:t>
      </w:r>
    </w:p>
    <w:p/>
    <w:p>
      <w:r>
        <w:t>Ao pressionar sobre a rota cadastrada (sem excluí-la), o operador será direcionado à tela de dados dessa rota, onde poderá visualizar os clientes, endereços e contatos associados</w:t>
      </w:r>
      <w:r>
        <w:t>, conforme representado na Figura 154.</w:t>
      </w:r>
    </w:p>
    <w:p/>
    <w:p>
      <w:r>
        <w:t xml:space="preserve">sem titulo IMAGE_FILENAME: (smt_image_rId164.png), Descrição: </w:t>
      </w:r>
      <w:r>
        <w:t>sem descricao IMAGE_FILENAME: (smt_image_rId164.png)</w:t>
      </w:r>
    </w:p>
    <w:p/>
    <w:p>
      <w:r>
        <w:t>Essa tela possui um menu de opções para cada cliente inserido na rota. Para acessá-lo, basta pressionar sobre o cliente e arrastá-lo com o dedo para o lado esquerdo, o que abrirá o menu de opções</w:t>
      </w:r>
      <w:r>
        <w:t>, conforme representado na Figura 155.</w:t>
      </w:r>
    </w:p>
    <w:p/>
    <w:p>
      <w:r>
        <w:t xml:space="preserve">sem titulo IMAGE_FILENAME: (smt_image_rId165.png), Descrição: </w:t>
      </w:r>
      <w:r>
        <w:t>sem descricao IMAGE_FILENAME: (smt_image_rId165.png)</w:t>
      </w:r>
    </w:p>
    <w:p/>
    <w:p>
      <w:r>
        <w:t xml:space="preserve">Na opção "Novo Pedido", o aplicativo direciona o usuário para a tela onde é possível incluir um novo pedido para o cliente selecionado. </w:t>
      </w:r>
    </w:p>
    <w:p>
      <w:r>
        <w:t xml:space="preserve">Na opção "Visita Negativa", o aplicativo direciona o usuário para a tela de cadastro de uma visita negativa. </w:t>
      </w:r>
    </w:p>
    <w:p>
      <w:r>
        <w:t>Na opção "Ligar", ao ser pressionada, o aplicativo exibirá a lista de contatos do cliente, facilitando a realização da chamada</w:t>
      </w:r>
      <w:r>
        <w:t>, conforme representado na Figura 156.</w:t>
      </w:r>
    </w:p>
    <w:p/>
    <w:p/>
    <w:p>
      <w:r>
        <w:t xml:space="preserve">sem titulo IMAGE_FILENAME: (smt_image_rId166.png), Descrição: </w:t>
      </w:r>
      <w:r>
        <w:t>sem descricao IMAGE_FILENAME: (smt_image_rId166.png)</w:t>
      </w:r>
    </w:p>
    <w:p/>
    <w:p>
      <w:r>
        <w:t>Outra funcionalidade é a opção de "Mapa". Ao clicar nessa opção, o aplicativo irá gerar o mapa com a localização de todos os clientes da lista</w:t>
      </w:r>
      <w:r>
        <w:t>, conforme representado na Figura 157</w:t>
      </w:r>
      <w:r>
        <w:t>. Esse processo pode levar alguns segundos para carregar</w:t>
      </w:r>
      <w:r>
        <w:t>.</w:t>
      </w:r>
    </w:p>
    <w:p>
      <w:r>
        <w:t xml:space="preserve">sem titulo IMAGE_FILENAME: (smt_image_rId167.png), Descrição: </w:t>
      </w:r>
      <w:r>
        <w:t>sem descricao IMAGE_FILENAME: (smt_image_rId167.png)</w:t>
      </w:r>
    </w:p>
    <w:p/>
    <w:p>
      <w:r>
        <w:t>Na sequência, será exibido a tela do mapa com os marcadores. O usuário a</w:t>
      </w:r>
      <w:r>
        <w:t>o pressionar sobre um determinado marcador no mapa, o aplicativo exibirá o nome do cliente correspondente àquela posição</w:t>
      </w:r>
      <w:r>
        <w:t>, conforme representado na Figura</w:t>
      </w:r>
    </w:p>
    <w:p/>
    <w:p>
      <w:r>
        <w:t xml:space="preserve">sem titulo IMAGE_FILENAME: (smt_image_rId168.png), Descrição: </w:t>
      </w:r>
      <w:r>
        <w:t>sem descricao IMAGE_FILENAME: (smt_image_rId168.png)</w:t>
      </w:r>
    </w:p>
    <w:p/>
    <w:p>
      <w:r>
        <w:t>N</w:t>
      </w:r>
      <w:r>
        <w:t>o cabeçalho, serão exibidas as opções para vincular um novo pedido de venda ou registrar uma visita negativa a um determinado cliente. Para isso, basta selecionar o marcador desejado e, em seguida, clicar na opção correspondente. Além disso, quando o mapa estiver aberto, o usuário poderá visualizar a rota de um único cliente. Para isso, basta selecionar o cliente no marcador e escolher a opção de visualizar a rota no mapa, conforme indicado</w:t>
      </w:r>
      <w:r>
        <w:t>, conforme representado na Figura 159.</w:t>
      </w:r>
    </w:p>
    <w:p/>
    <w:p>
      <w:r>
        <w:t xml:space="preserve">sem titulo IMAGE_FILENAME: (smt_image_rId169.png), Descrição: </w:t>
      </w:r>
      <w:r>
        <w:t>sem descricao IMAGE_FILENAME: (smt_image_rId169.png)</w:t>
      </w:r>
    </w:p>
    <w:p/>
    <w:p>
      <w:r>
        <w:t xml:space="preserve">Automaticamente, o mapa será aberto para que o </w:t>
      </w:r>
      <w:r>
        <w:t>usuário visualize</w:t>
      </w:r>
      <w:r>
        <w:t xml:space="preserve"> a rota</w:t>
      </w:r>
      <w:r>
        <w:t>, conforme representado na Figura 160.</w:t>
      </w:r>
    </w:p>
    <w:p/>
    <w:p>
      <w:r>
        <w:t xml:space="preserve">sem titulo IMAGE_FILENAME: (smt_image_rId170.png), Descrição: </w:t>
      </w:r>
      <w:r>
        <w:t>sem descricao IMAGE_FILENAME: (smt_image_rId170.png)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